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3893E" w14:textId="547C7D87" w:rsidR="003914F5" w:rsidRDefault="00000000">
      <w:pPr>
        <w:pStyle w:val="Title"/>
        <w:spacing w:line="225" w:lineRule="auto"/>
      </w:pPr>
      <w:r>
        <w:rPr>
          <w:color w:val="2B3D4F"/>
        </w:rPr>
        <w:t>VIRTUE</w:t>
      </w:r>
      <w:r>
        <w:rPr>
          <w:color w:val="2B3D4F"/>
          <w:spacing w:val="-5"/>
        </w:rPr>
        <w:t xml:space="preserve"> </w:t>
      </w:r>
      <w:r>
        <w:rPr>
          <w:color w:val="2B3D4F"/>
        </w:rPr>
        <w:t>OF</w:t>
      </w:r>
      <w:r>
        <w:rPr>
          <w:color w:val="2B3D4F"/>
          <w:spacing w:val="-5"/>
        </w:rPr>
        <w:t xml:space="preserve"> </w:t>
      </w:r>
      <w:r>
        <w:rPr>
          <w:color w:val="2B3D4F"/>
        </w:rPr>
        <w:t>WISDOM</w:t>
      </w:r>
      <w:r>
        <w:rPr>
          <w:color w:val="2B3D4F"/>
          <w:spacing w:val="-5"/>
        </w:rPr>
        <w:t xml:space="preserve"> </w:t>
      </w:r>
      <w:r>
        <w:rPr>
          <w:color w:val="2B3D4F"/>
        </w:rPr>
        <w:t>AND</w:t>
      </w:r>
      <w:r>
        <w:rPr>
          <w:color w:val="2B3D4F"/>
          <w:spacing w:val="-5"/>
        </w:rPr>
        <w:t xml:space="preserve"> </w:t>
      </w:r>
      <w:r>
        <w:rPr>
          <w:color w:val="2B3D4F"/>
        </w:rPr>
        <w:t>WELL-BEING</w:t>
      </w:r>
      <w:r>
        <w:rPr>
          <w:color w:val="2B3D4F"/>
          <w:spacing w:val="-5"/>
        </w:rPr>
        <w:t xml:space="preserve"> </w:t>
      </w:r>
      <w:r>
        <w:rPr>
          <w:color w:val="2B3D4F"/>
        </w:rPr>
        <w:t>AMONG</w:t>
      </w:r>
      <w:r>
        <w:rPr>
          <w:color w:val="2B3D4F"/>
          <w:spacing w:val="-5"/>
        </w:rPr>
        <w:t xml:space="preserve"> </w:t>
      </w:r>
      <w:r w:rsidR="00E71F53">
        <w:rPr>
          <w:color w:val="2B3D4F"/>
        </w:rPr>
        <w:t>ADOLESCENCE</w:t>
      </w:r>
      <w:r w:rsidR="00E71F53">
        <w:rPr>
          <w:color w:val="2B3D4F"/>
          <w:spacing w:val="-5"/>
        </w:rPr>
        <w:t>:</w:t>
      </w:r>
      <w:r>
        <w:rPr>
          <w:color w:val="2B3D4F"/>
        </w:rPr>
        <w:t xml:space="preserve"> ROLE OF GRIT</w:t>
      </w:r>
    </w:p>
    <w:p w14:paraId="66050083" w14:textId="77777777" w:rsidR="003914F5" w:rsidRDefault="00000000">
      <w:pPr>
        <w:spacing w:before="223"/>
        <w:ind w:left="142"/>
        <w:jc w:val="center"/>
        <w:rPr>
          <w:i/>
        </w:rPr>
      </w:pPr>
      <w:r>
        <w:rPr>
          <w:i/>
          <w:color w:val="3497DB"/>
        </w:rPr>
        <w:t xml:space="preserve">Research </w:t>
      </w:r>
      <w:r>
        <w:rPr>
          <w:i/>
          <w:color w:val="3497DB"/>
          <w:spacing w:val="-2"/>
        </w:rPr>
        <w:t>Survey</w:t>
      </w:r>
    </w:p>
    <w:p w14:paraId="68F19E7E" w14:textId="77777777" w:rsidR="003914F5" w:rsidRDefault="003914F5">
      <w:pPr>
        <w:pStyle w:val="BodyText"/>
        <w:rPr>
          <w:i/>
        </w:rPr>
      </w:pPr>
    </w:p>
    <w:p w14:paraId="185A401C" w14:textId="77777777" w:rsidR="003914F5" w:rsidRDefault="00000000">
      <w:pPr>
        <w:pStyle w:val="BodyText"/>
        <w:spacing w:before="215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03C3E10" wp14:editId="7225B0D2">
                <wp:simplePos x="0" y="0"/>
                <wp:positionH relativeFrom="page">
                  <wp:posOffset>579600</wp:posOffset>
                </wp:positionH>
                <wp:positionV relativeFrom="paragraph">
                  <wp:posOffset>310979</wp:posOffset>
                </wp:positionV>
                <wp:extent cx="6400800" cy="135890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00800" cy="1358900"/>
                        </a:xfrm>
                        <a:prstGeom prst="rect">
                          <a:avLst/>
                        </a:prstGeom>
                        <a:solidFill>
                          <a:srgbClr val="EBF2F9"/>
                        </a:solidFill>
                        <a:ln w="12700">
                          <a:solidFill>
                            <a:srgbClr val="4990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A1A2ACC" w14:textId="77777777" w:rsidR="003914F5" w:rsidRDefault="003914F5">
                            <w:pPr>
                              <w:pStyle w:val="BodyText"/>
                              <w:spacing w:before="71"/>
                              <w:rPr>
                                <w:i/>
                                <w:color w:val="000000"/>
                              </w:rPr>
                            </w:pPr>
                          </w:p>
                          <w:p w14:paraId="58E8D0B7" w14:textId="77777777" w:rsidR="003914F5" w:rsidRDefault="00000000">
                            <w:pPr>
                              <w:pStyle w:val="BodyText"/>
                              <w:spacing w:line="220" w:lineRule="auto"/>
                              <w:ind w:left="290" w:right="9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2D3648"/>
                              </w:rPr>
                              <w:t>GENERAL</w:t>
                            </w:r>
                            <w:r>
                              <w:rPr>
                                <w:b/>
                                <w:color w:val="2D364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D3648"/>
                              </w:rPr>
                              <w:t>INSTRUCTIONS:</w:t>
                            </w:r>
                            <w:r>
                              <w:rPr>
                                <w:b/>
                                <w:color w:val="2D364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D3648"/>
                              </w:rPr>
                              <w:t>This</w:t>
                            </w:r>
                            <w:r>
                              <w:rPr>
                                <w:color w:val="2D364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D3648"/>
                              </w:rPr>
                              <w:t>survey</w:t>
                            </w:r>
                            <w:r>
                              <w:rPr>
                                <w:color w:val="2D364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D3648"/>
                              </w:rPr>
                              <w:t>consists</w:t>
                            </w:r>
                            <w:r>
                              <w:rPr>
                                <w:color w:val="2D364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D3648"/>
                              </w:rPr>
                              <w:t>of</w:t>
                            </w:r>
                            <w:r>
                              <w:rPr>
                                <w:color w:val="2D364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D3648"/>
                              </w:rPr>
                              <w:t>three</w:t>
                            </w:r>
                            <w:r>
                              <w:rPr>
                                <w:color w:val="2D364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D3648"/>
                              </w:rPr>
                              <w:t>parts</w:t>
                            </w:r>
                            <w:r>
                              <w:rPr>
                                <w:color w:val="2D364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D3648"/>
                              </w:rPr>
                              <w:t>that</w:t>
                            </w:r>
                            <w:r>
                              <w:rPr>
                                <w:color w:val="2D364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D3648"/>
                              </w:rPr>
                              <w:t>measure</w:t>
                            </w:r>
                            <w:r>
                              <w:rPr>
                                <w:color w:val="2D364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D3648"/>
                              </w:rPr>
                              <w:t>different</w:t>
                            </w:r>
                            <w:r>
                              <w:rPr>
                                <w:color w:val="2D364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D3648"/>
                              </w:rPr>
                              <w:t>psychological</w:t>
                            </w:r>
                            <w:r>
                              <w:rPr>
                                <w:color w:val="2D364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D3648"/>
                              </w:rPr>
                              <w:t>traits. Please read each statement carefully and respond honestly. There are no right or wrong answers - we are interested in your genuine thoughts and feelings. All responses will remain strictly confidential and will be used solely for research purposes.</w:t>
                            </w:r>
                          </w:p>
                          <w:p w14:paraId="769BD904" w14:textId="77777777" w:rsidR="003914F5" w:rsidRDefault="00000000">
                            <w:pPr>
                              <w:pStyle w:val="BodyText"/>
                              <w:spacing w:before="201" w:line="230" w:lineRule="exact"/>
                              <w:ind w:left="2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D3648"/>
                              </w:rPr>
                              <w:t xml:space="preserve">Please complete all sections and mark only one response per </w:t>
                            </w:r>
                            <w:r>
                              <w:rPr>
                                <w:color w:val="2D3648"/>
                                <w:spacing w:val="-2"/>
                              </w:rPr>
                              <w:t>question.</w:t>
                            </w:r>
                          </w:p>
                          <w:p w14:paraId="53E154CE" w14:textId="77777777" w:rsidR="003914F5" w:rsidRDefault="00000000">
                            <w:pPr>
                              <w:spacing w:line="230" w:lineRule="exact"/>
                              <w:ind w:left="290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 xml:space="preserve">Thank you for your </w:t>
                            </w:r>
                            <w:r>
                              <w:rPr>
                                <w:b/>
                                <w:color w:val="2D3648"/>
                                <w:spacing w:val="-2"/>
                                <w:sz w:val="20"/>
                              </w:rPr>
                              <w:t>participation!!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5.637798pt;margin-top:24.486567pt;width:504pt;height:107pt;mso-position-horizontal-relative:page;mso-position-vertical-relative:paragraph;z-index:-15728640;mso-wrap-distance-left:0;mso-wrap-distance-right:0" type="#_x0000_t202" id="docshape1" filled="true" fillcolor="#ebf2f9" stroked="true" strokeweight="1pt" strokecolor="#4990e2">
                <v:textbox inset="0,0,0,0">
                  <w:txbxContent>
                    <w:p>
                      <w:pPr>
                        <w:pStyle w:val="BodyText"/>
                        <w:spacing w:before="71"/>
                        <w:rPr>
                          <w:i/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20" w:lineRule="auto"/>
                        <w:ind w:left="290" w:right="95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2D3648"/>
                        </w:rPr>
                        <w:t>GENERAL</w:t>
                      </w:r>
                      <w:r>
                        <w:rPr>
                          <w:b/>
                          <w:color w:val="2D3648"/>
                          <w:spacing w:val="-5"/>
                        </w:rPr>
                        <w:t> </w:t>
                      </w:r>
                      <w:r>
                        <w:rPr>
                          <w:b/>
                          <w:color w:val="2D3648"/>
                        </w:rPr>
                        <w:t>INSTRUCTIONS:</w:t>
                      </w:r>
                      <w:r>
                        <w:rPr>
                          <w:b/>
                          <w:color w:val="2D3648"/>
                          <w:spacing w:val="-5"/>
                        </w:rPr>
                        <w:t> </w:t>
                      </w:r>
                      <w:r>
                        <w:rPr>
                          <w:color w:val="2D3648"/>
                        </w:rPr>
                        <w:t>This</w:t>
                      </w:r>
                      <w:r>
                        <w:rPr>
                          <w:color w:val="2D3648"/>
                          <w:spacing w:val="-5"/>
                        </w:rPr>
                        <w:t> </w:t>
                      </w:r>
                      <w:r>
                        <w:rPr>
                          <w:color w:val="2D3648"/>
                        </w:rPr>
                        <w:t>survey</w:t>
                      </w:r>
                      <w:r>
                        <w:rPr>
                          <w:color w:val="2D3648"/>
                          <w:spacing w:val="-5"/>
                        </w:rPr>
                        <w:t> </w:t>
                      </w:r>
                      <w:r>
                        <w:rPr>
                          <w:color w:val="2D3648"/>
                        </w:rPr>
                        <w:t>consists</w:t>
                      </w:r>
                      <w:r>
                        <w:rPr>
                          <w:color w:val="2D3648"/>
                          <w:spacing w:val="-5"/>
                        </w:rPr>
                        <w:t> </w:t>
                      </w:r>
                      <w:r>
                        <w:rPr>
                          <w:color w:val="2D3648"/>
                        </w:rPr>
                        <w:t>of</w:t>
                      </w:r>
                      <w:r>
                        <w:rPr>
                          <w:color w:val="2D3648"/>
                          <w:spacing w:val="-5"/>
                        </w:rPr>
                        <w:t> </w:t>
                      </w:r>
                      <w:r>
                        <w:rPr>
                          <w:color w:val="2D3648"/>
                        </w:rPr>
                        <w:t>three</w:t>
                      </w:r>
                      <w:r>
                        <w:rPr>
                          <w:color w:val="2D3648"/>
                          <w:spacing w:val="-5"/>
                        </w:rPr>
                        <w:t> </w:t>
                      </w:r>
                      <w:r>
                        <w:rPr>
                          <w:color w:val="2D3648"/>
                        </w:rPr>
                        <w:t>parts</w:t>
                      </w:r>
                      <w:r>
                        <w:rPr>
                          <w:color w:val="2D3648"/>
                          <w:spacing w:val="-5"/>
                        </w:rPr>
                        <w:t> </w:t>
                      </w:r>
                      <w:r>
                        <w:rPr>
                          <w:color w:val="2D3648"/>
                        </w:rPr>
                        <w:t>that</w:t>
                      </w:r>
                      <w:r>
                        <w:rPr>
                          <w:color w:val="2D3648"/>
                          <w:spacing w:val="-5"/>
                        </w:rPr>
                        <w:t> </w:t>
                      </w:r>
                      <w:r>
                        <w:rPr>
                          <w:color w:val="2D3648"/>
                        </w:rPr>
                        <w:t>measure</w:t>
                      </w:r>
                      <w:r>
                        <w:rPr>
                          <w:color w:val="2D3648"/>
                          <w:spacing w:val="-5"/>
                        </w:rPr>
                        <w:t> </w:t>
                      </w:r>
                      <w:r>
                        <w:rPr>
                          <w:color w:val="2D3648"/>
                        </w:rPr>
                        <w:t>different</w:t>
                      </w:r>
                      <w:r>
                        <w:rPr>
                          <w:color w:val="2D3648"/>
                          <w:spacing w:val="-5"/>
                        </w:rPr>
                        <w:t> </w:t>
                      </w:r>
                      <w:r>
                        <w:rPr>
                          <w:color w:val="2D3648"/>
                        </w:rPr>
                        <w:t>psychological</w:t>
                      </w:r>
                      <w:r>
                        <w:rPr>
                          <w:color w:val="2D3648"/>
                          <w:spacing w:val="-5"/>
                        </w:rPr>
                        <w:t> </w:t>
                      </w:r>
                      <w:r>
                        <w:rPr>
                          <w:color w:val="2D3648"/>
                        </w:rPr>
                        <w:t>traits. Please read each statement carefully and respond honestly. There are no right or wrong answers - we are interested in your genuine thoughts and feelings. All responses will remain strictly confidential and will be used solely for research purposes.</w:t>
                      </w:r>
                    </w:p>
                    <w:p>
                      <w:pPr>
                        <w:pStyle w:val="BodyText"/>
                        <w:spacing w:line="230" w:lineRule="exact" w:before="201"/>
                        <w:ind w:left="290"/>
                        <w:rPr>
                          <w:color w:val="000000"/>
                        </w:rPr>
                      </w:pPr>
                      <w:r>
                        <w:rPr>
                          <w:color w:val="2D3648"/>
                        </w:rPr>
                        <w:t>Please complete all sections and mark only one response per </w:t>
                      </w:r>
                      <w:r>
                        <w:rPr>
                          <w:color w:val="2D3648"/>
                          <w:spacing w:val="-2"/>
                        </w:rPr>
                        <w:t>question.</w:t>
                      </w:r>
                    </w:p>
                    <w:p>
                      <w:pPr>
                        <w:spacing w:line="230" w:lineRule="exact" w:before="0"/>
                        <w:ind w:left="290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2D3648"/>
                          <w:sz w:val="20"/>
                        </w:rPr>
                        <w:t>Thank you for your </w:t>
                      </w:r>
                      <w:r>
                        <w:rPr>
                          <w:b/>
                          <w:color w:val="2D3648"/>
                          <w:spacing w:val="-2"/>
                          <w:sz w:val="20"/>
                        </w:rPr>
                        <w:t>participation!!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 w14:paraId="595A4112" w14:textId="77777777" w:rsidR="003914F5" w:rsidRDefault="003914F5">
      <w:pPr>
        <w:pStyle w:val="BodyText"/>
        <w:spacing w:before="225"/>
        <w:rPr>
          <w:i/>
        </w:rPr>
      </w:pPr>
    </w:p>
    <w:p w14:paraId="767F33A4" w14:textId="77777777" w:rsidR="003914F5" w:rsidRDefault="00000000">
      <w:pPr>
        <w:pStyle w:val="Heading2"/>
      </w:pPr>
      <w:r>
        <w:rPr>
          <w:color w:val="2D3648"/>
        </w:rPr>
        <w:t xml:space="preserve">DEMOGRAPHIC </w:t>
      </w:r>
      <w:r>
        <w:rPr>
          <w:color w:val="2D3648"/>
          <w:spacing w:val="-2"/>
        </w:rPr>
        <w:t>INFORMATION</w:t>
      </w:r>
    </w:p>
    <w:p w14:paraId="08ED0E32" w14:textId="77777777" w:rsidR="003914F5" w:rsidRDefault="003914F5">
      <w:pPr>
        <w:pStyle w:val="BodyText"/>
        <w:spacing w:before="160"/>
        <w:rPr>
          <w:b/>
        </w:rPr>
      </w:pPr>
    </w:p>
    <w:p w14:paraId="09465222" w14:textId="77777777" w:rsidR="003914F5" w:rsidRDefault="00000000">
      <w:pPr>
        <w:pStyle w:val="BodyText"/>
        <w:tabs>
          <w:tab w:val="left" w:pos="1642"/>
          <w:tab w:val="left" w:pos="4822"/>
          <w:tab w:val="left" w:pos="5818"/>
          <w:tab w:val="left" w:pos="8404"/>
          <w:tab w:val="left" w:pos="8537"/>
        </w:tabs>
        <w:spacing w:line="439" w:lineRule="auto"/>
        <w:ind w:left="346" w:right="2091"/>
      </w:pPr>
      <w:r>
        <w:rPr>
          <w:color w:val="2D3648"/>
        </w:rPr>
        <w:t xml:space="preserve">Participant Name: </w:t>
      </w:r>
      <w:r>
        <w:rPr>
          <w:color w:val="2D3648"/>
          <w:u w:val="single" w:color="2C3547"/>
        </w:rPr>
        <w:tab/>
      </w:r>
      <w:r>
        <w:rPr>
          <w:color w:val="2D3648"/>
        </w:rPr>
        <w:tab/>
        <w:t xml:space="preserve">Date: </w:t>
      </w:r>
      <w:r>
        <w:rPr>
          <w:color w:val="2D3648"/>
          <w:u w:val="single" w:color="2C3547"/>
        </w:rPr>
        <w:tab/>
      </w:r>
      <w:r>
        <w:rPr>
          <w:color w:val="2D3648"/>
        </w:rPr>
        <w:t xml:space="preserve"> Age: </w:t>
      </w:r>
      <w:r>
        <w:rPr>
          <w:color w:val="2D3648"/>
          <w:u w:val="single" w:color="2C3547"/>
        </w:rPr>
        <w:tab/>
      </w:r>
      <w:r>
        <w:rPr>
          <w:color w:val="2D3648"/>
        </w:rPr>
        <w:tab/>
      </w:r>
      <w:r>
        <w:rPr>
          <w:color w:val="2D3648"/>
        </w:rPr>
        <w:tab/>
        <w:t xml:space="preserve">Gender: </w:t>
      </w:r>
      <w:r>
        <w:rPr>
          <w:color w:val="2D3648"/>
          <w:u w:val="single" w:color="2C3547"/>
        </w:rPr>
        <w:tab/>
      </w:r>
      <w:r>
        <w:rPr>
          <w:color w:val="2D3648"/>
          <w:u w:val="single" w:color="2C3547"/>
        </w:rPr>
        <w:tab/>
      </w:r>
    </w:p>
    <w:p w14:paraId="69C99E24" w14:textId="77777777" w:rsidR="003914F5" w:rsidRDefault="00000000">
      <w:pPr>
        <w:pStyle w:val="BodyText"/>
        <w:tabs>
          <w:tab w:val="left" w:pos="1486"/>
          <w:tab w:val="left" w:pos="2742"/>
          <w:tab w:val="left" w:pos="3081"/>
          <w:tab w:val="left" w:pos="4293"/>
          <w:tab w:val="left" w:pos="5549"/>
        </w:tabs>
        <w:spacing w:before="1" w:line="439" w:lineRule="auto"/>
        <w:ind w:left="346" w:right="4534"/>
      </w:pPr>
      <w:r>
        <w:rPr>
          <w:color w:val="2D3648"/>
        </w:rPr>
        <w:t xml:space="preserve">Socio-Economic Status: </w:t>
      </w:r>
      <w:r>
        <w:rPr>
          <w:color w:val="2D3648"/>
          <w:u w:val="single" w:color="2C3547"/>
        </w:rPr>
        <w:tab/>
      </w:r>
      <w:r>
        <w:rPr>
          <w:color w:val="2D3648"/>
          <w:u w:val="single" w:color="2C3547"/>
        </w:rPr>
        <w:tab/>
      </w:r>
      <w:r>
        <w:rPr>
          <w:color w:val="2D3648"/>
        </w:rPr>
        <w:t>Upper</w:t>
      </w:r>
      <w:r>
        <w:rPr>
          <w:color w:val="2D3648"/>
          <w:spacing w:val="40"/>
        </w:rPr>
        <w:t xml:space="preserve"> </w:t>
      </w:r>
      <w:r>
        <w:rPr>
          <w:color w:val="2D3648"/>
          <w:u w:val="single" w:color="2C3547"/>
        </w:rPr>
        <w:tab/>
      </w:r>
      <w:r>
        <w:rPr>
          <w:color w:val="2D3648"/>
        </w:rPr>
        <w:t>Middle</w:t>
      </w:r>
      <w:r>
        <w:rPr>
          <w:color w:val="2D3648"/>
          <w:spacing w:val="40"/>
        </w:rPr>
        <w:t xml:space="preserve"> </w:t>
      </w:r>
      <w:r>
        <w:rPr>
          <w:color w:val="2D3648"/>
          <w:u w:val="single" w:color="2C3547"/>
        </w:rPr>
        <w:tab/>
      </w:r>
      <w:r>
        <w:rPr>
          <w:color w:val="2D3648"/>
          <w:spacing w:val="-2"/>
        </w:rPr>
        <w:t xml:space="preserve">Lower </w:t>
      </w:r>
      <w:r>
        <w:rPr>
          <w:color w:val="2D3648"/>
        </w:rPr>
        <w:t xml:space="preserve">Area: </w:t>
      </w:r>
      <w:r>
        <w:rPr>
          <w:color w:val="2D3648"/>
          <w:u w:val="single" w:color="2C3547"/>
        </w:rPr>
        <w:tab/>
      </w:r>
      <w:r>
        <w:rPr>
          <w:color w:val="2D3648"/>
        </w:rPr>
        <w:t>Rural</w:t>
      </w:r>
      <w:r>
        <w:rPr>
          <w:color w:val="2D3648"/>
          <w:spacing w:val="80"/>
        </w:rPr>
        <w:t xml:space="preserve"> </w:t>
      </w:r>
      <w:r>
        <w:rPr>
          <w:color w:val="2D3648"/>
          <w:u w:val="single" w:color="2C3547"/>
        </w:rPr>
        <w:tab/>
      </w:r>
      <w:r>
        <w:rPr>
          <w:color w:val="2D3648"/>
          <w:spacing w:val="-2"/>
        </w:rPr>
        <w:t>Urban</w:t>
      </w:r>
    </w:p>
    <w:p w14:paraId="76C4C954" w14:textId="77777777" w:rsidR="003914F5" w:rsidRDefault="003914F5">
      <w:pPr>
        <w:pStyle w:val="BodyText"/>
        <w:spacing w:line="439" w:lineRule="auto"/>
        <w:sectPr w:rsidR="003914F5">
          <w:footerReference w:type="even" r:id="rId7"/>
          <w:footerReference w:type="default" r:id="rId8"/>
          <w:footerReference w:type="first" r:id="rId9"/>
          <w:type w:val="continuous"/>
          <w:pgSz w:w="11910" w:h="16840"/>
          <w:pgMar w:top="620" w:right="708" w:bottom="280" w:left="566" w:header="720" w:footer="720" w:gutter="0"/>
          <w:cols w:space="720"/>
        </w:sectPr>
      </w:pPr>
    </w:p>
    <w:p w14:paraId="766C9E30" w14:textId="77777777" w:rsidR="003914F5" w:rsidRDefault="00000000">
      <w:pPr>
        <w:spacing w:before="210"/>
        <w:ind w:left="129"/>
        <w:rPr>
          <w:sz w:val="20"/>
        </w:rPr>
      </w:pPr>
      <w:r>
        <w:rPr>
          <w:b/>
          <w:color w:val="2D3648"/>
          <w:sz w:val="20"/>
        </w:rPr>
        <w:lastRenderedPageBreak/>
        <w:t xml:space="preserve">Instructions: </w:t>
      </w:r>
      <w:r>
        <w:rPr>
          <w:color w:val="2D3648"/>
          <w:sz w:val="20"/>
        </w:rPr>
        <w:t xml:space="preserve">Rate each statement on how much it describes </w:t>
      </w:r>
      <w:r>
        <w:rPr>
          <w:color w:val="2D3648"/>
          <w:spacing w:val="-4"/>
          <w:sz w:val="20"/>
        </w:rPr>
        <w:t>you:</w:t>
      </w:r>
    </w:p>
    <w:p w14:paraId="3FFD8F40" w14:textId="77777777" w:rsidR="003914F5" w:rsidRDefault="00000000">
      <w:pPr>
        <w:pStyle w:val="ListParagraph"/>
        <w:numPr>
          <w:ilvl w:val="0"/>
          <w:numId w:val="1"/>
        </w:numPr>
        <w:tabs>
          <w:tab w:val="left" w:pos="254"/>
        </w:tabs>
        <w:spacing w:before="200" w:line="230" w:lineRule="exact"/>
        <w:ind w:left="254" w:hanging="125"/>
        <w:rPr>
          <w:sz w:val="20"/>
        </w:rPr>
      </w:pPr>
      <w:r>
        <w:rPr>
          <w:b/>
          <w:color w:val="2D3648"/>
          <w:sz w:val="20"/>
        </w:rPr>
        <w:t xml:space="preserve">5 </w:t>
      </w:r>
      <w:r>
        <w:rPr>
          <w:color w:val="2D3648"/>
          <w:sz w:val="20"/>
        </w:rPr>
        <w:t xml:space="preserve">= Very much like </w:t>
      </w:r>
      <w:r>
        <w:rPr>
          <w:color w:val="2D3648"/>
          <w:spacing w:val="-5"/>
          <w:sz w:val="20"/>
        </w:rPr>
        <w:t>me</w:t>
      </w:r>
    </w:p>
    <w:p w14:paraId="7D6D4ECE" w14:textId="77777777" w:rsidR="003914F5" w:rsidRDefault="00000000">
      <w:pPr>
        <w:pStyle w:val="ListParagraph"/>
        <w:numPr>
          <w:ilvl w:val="0"/>
          <w:numId w:val="1"/>
        </w:numPr>
        <w:tabs>
          <w:tab w:val="left" w:pos="254"/>
        </w:tabs>
        <w:spacing w:line="220" w:lineRule="exact"/>
        <w:ind w:left="254" w:hanging="125"/>
        <w:rPr>
          <w:sz w:val="20"/>
        </w:rPr>
      </w:pPr>
      <w:r>
        <w:rPr>
          <w:b/>
          <w:color w:val="2D3648"/>
          <w:sz w:val="20"/>
        </w:rPr>
        <w:t xml:space="preserve">4 </w:t>
      </w:r>
      <w:r>
        <w:rPr>
          <w:color w:val="2D3648"/>
          <w:sz w:val="20"/>
        </w:rPr>
        <w:t xml:space="preserve">= Mostly like </w:t>
      </w:r>
      <w:r>
        <w:rPr>
          <w:color w:val="2D3648"/>
          <w:spacing w:val="-5"/>
          <w:sz w:val="20"/>
        </w:rPr>
        <w:t>me</w:t>
      </w:r>
    </w:p>
    <w:p w14:paraId="65753CC1" w14:textId="77777777" w:rsidR="003914F5" w:rsidRDefault="00000000">
      <w:pPr>
        <w:pStyle w:val="ListParagraph"/>
        <w:numPr>
          <w:ilvl w:val="0"/>
          <w:numId w:val="1"/>
        </w:numPr>
        <w:tabs>
          <w:tab w:val="left" w:pos="254"/>
        </w:tabs>
        <w:spacing w:line="220" w:lineRule="exact"/>
        <w:ind w:left="254" w:hanging="125"/>
        <w:rPr>
          <w:sz w:val="20"/>
        </w:rPr>
      </w:pPr>
      <w:r>
        <w:rPr>
          <w:b/>
          <w:color w:val="2D3648"/>
          <w:sz w:val="20"/>
        </w:rPr>
        <w:t xml:space="preserve">3 </w:t>
      </w:r>
      <w:r>
        <w:rPr>
          <w:color w:val="2D3648"/>
          <w:sz w:val="20"/>
        </w:rPr>
        <w:t xml:space="preserve">= Somewhat like </w:t>
      </w:r>
      <w:r>
        <w:rPr>
          <w:color w:val="2D3648"/>
          <w:spacing w:val="-5"/>
          <w:sz w:val="20"/>
        </w:rPr>
        <w:t>me</w:t>
      </w:r>
    </w:p>
    <w:p w14:paraId="5DA8A4FC" w14:textId="77777777" w:rsidR="003914F5" w:rsidRDefault="00000000">
      <w:pPr>
        <w:pStyle w:val="ListParagraph"/>
        <w:numPr>
          <w:ilvl w:val="0"/>
          <w:numId w:val="1"/>
        </w:numPr>
        <w:tabs>
          <w:tab w:val="left" w:pos="254"/>
        </w:tabs>
        <w:spacing w:line="220" w:lineRule="exact"/>
        <w:ind w:left="254" w:hanging="125"/>
        <w:rPr>
          <w:sz w:val="20"/>
        </w:rPr>
      </w:pPr>
      <w:r>
        <w:rPr>
          <w:b/>
          <w:color w:val="2D3648"/>
          <w:sz w:val="20"/>
        </w:rPr>
        <w:t xml:space="preserve">2 </w:t>
      </w:r>
      <w:r>
        <w:rPr>
          <w:color w:val="2D3648"/>
          <w:sz w:val="20"/>
        </w:rPr>
        <w:t xml:space="preserve">= A little like </w:t>
      </w:r>
      <w:r>
        <w:rPr>
          <w:color w:val="2D3648"/>
          <w:spacing w:val="-5"/>
          <w:sz w:val="20"/>
        </w:rPr>
        <w:t>me</w:t>
      </w:r>
    </w:p>
    <w:p w14:paraId="29CE2E77" w14:textId="77777777" w:rsidR="003914F5" w:rsidRDefault="00000000">
      <w:pPr>
        <w:pStyle w:val="ListParagraph"/>
        <w:numPr>
          <w:ilvl w:val="0"/>
          <w:numId w:val="1"/>
        </w:numPr>
        <w:tabs>
          <w:tab w:val="left" w:pos="254"/>
        </w:tabs>
        <w:spacing w:line="230" w:lineRule="exact"/>
        <w:ind w:left="254" w:hanging="125"/>
        <w:rPr>
          <w:sz w:val="20"/>
        </w:rPr>
      </w:pPr>
      <w:r>
        <w:rPr>
          <w:b/>
          <w:color w:val="2D3648"/>
          <w:sz w:val="20"/>
        </w:rPr>
        <w:t xml:space="preserve">1 </w:t>
      </w:r>
      <w:r>
        <w:rPr>
          <w:color w:val="2D3648"/>
          <w:sz w:val="20"/>
        </w:rPr>
        <w:t xml:space="preserve">= Not like me at </w:t>
      </w:r>
      <w:r>
        <w:rPr>
          <w:color w:val="2D3648"/>
          <w:spacing w:val="-5"/>
          <w:sz w:val="20"/>
        </w:rPr>
        <w:t>all</w:t>
      </w:r>
    </w:p>
    <w:p w14:paraId="65D959AE" w14:textId="77777777" w:rsidR="003914F5" w:rsidRDefault="003914F5">
      <w:pPr>
        <w:pStyle w:val="BodyText"/>
      </w:pPr>
    </w:p>
    <w:p w14:paraId="5E5248DE" w14:textId="77777777" w:rsidR="003914F5" w:rsidRDefault="003914F5">
      <w:pPr>
        <w:pStyle w:val="BodyText"/>
      </w:pPr>
    </w:p>
    <w:p w14:paraId="15C252A1" w14:textId="77777777" w:rsidR="003914F5" w:rsidRDefault="003914F5">
      <w:pPr>
        <w:pStyle w:val="BodyText"/>
      </w:pPr>
    </w:p>
    <w:p w14:paraId="5AE8A621" w14:textId="77777777" w:rsidR="003914F5" w:rsidRDefault="003914F5">
      <w:pPr>
        <w:pStyle w:val="BodyText"/>
      </w:pPr>
    </w:p>
    <w:p w14:paraId="2A3A304F" w14:textId="77777777" w:rsidR="003914F5" w:rsidRDefault="003914F5">
      <w:pPr>
        <w:pStyle w:val="BodyText"/>
      </w:pPr>
    </w:p>
    <w:p w14:paraId="155C04E5" w14:textId="77777777" w:rsidR="003914F5" w:rsidRDefault="003914F5">
      <w:pPr>
        <w:pStyle w:val="BodyText"/>
      </w:pPr>
    </w:p>
    <w:p w14:paraId="06346F88" w14:textId="77777777" w:rsidR="003914F5" w:rsidRDefault="003914F5">
      <w:pPr>
        <w:pStyle w:val="BodyText"/>
      </w:pPr>
    </w:p>
    <w:p w14:paraId="24A75993" w14:textId="77777777" w:rsidR="003914F5" w:rsidRDefault="003914F5">
      <w:pPr>
        <w:pStyle w:val="BodyText"/>
      </w:pPr>
    </w:p>
    <w:p w14:paraId="4324137A" w14:textId="77777777" w:rsidR="003914F5" w:rsidRDefault="003914F5">
      <w:pPr>
        <w:pStyle w:val="BodyText"/>
      </w:pPr>
    </w:p>
    <w:p w14:paraId="5A0BF634" w14:textId="77777777" w:rsidR="003914F5" w:rsidRDefault="003914F5">
      <w:pPr>
        <w:pStyle w:val="BodyText"/>
      </w:pPr>
    </w:p>
    <w:p w14:paraId="17F0FC4A" w14:textId="77777777" w:rsidR="003914F5" w:rsidRDefault="003914F5">
      <w:pPr>
        <w:pStyle w:val="BodyText"/>
      </w:pPr>
    </w:p>
    <w:p w14:paraId="130B5CBB" w14:textId="77777777" w:rsidR="003914F5" w:rsidRDefault="003914F5">
      <w:pPr>
        <w:pStyle w:val="BodyText"/>
      </w:pPr>
    </w:p>
    <w:p w14:paraId="35F12E1A" w14:textId="77777777" w:rsidR="003914F5" w:rsidRDefault="003914F5">
      <w:pPr>
        <w:pStyle w:val="BodyText"/>
      </w:pPr>
    </w:p>
    <w:p w14:paraId="00826FD2" w14:textId="77777777" w:rsidR="003914F5" w:rsidRDefault="003914F5">
      <w:pPr>
        <w:pStyle w:val="BodyText"/>
      </w:pPr>
    </w:p>
    <w:p w14:paraId="27086CA2" w14:textId="77777777" w:rsidR="003914F5" w:rsidRDefault="003914F5">
      <w:pPr>
        <w:pStyle w:val="BodyText"/>
      </w:pPr>
    </w:p>
    <w:p w14:paraId="093C562D" w14:textId="77777777" w:rsidR="003914F5" w:rsidRDefault="003914F5">
      <w:pPr>
        <w:pStyle w:val="BodyText"/>
      </w:pPr>
    </w:p>
    <w:p w14:paraId="6AC2BAB9" w14:textId="77777777" w:rsidR="003914F5" w:rsidRDefault="003914F5">
      <w:pPr>
        <w:pStyle w:val="BodyText"/>
      </w:pPr>
    </w:p>
    <w:p w14:paraId="4B824082" w14:textId="77777777" w:rsidR="003914F5" w:rsidRDefault="003914F5">
      <w:pPr>
        <w:pStyle w:val="BodyText"/>
      </w:pPr>
    </w:p>
    <w:p w14:paraId="5EF18FAB" w14:textId="77777777" w:rsidR="003914F5" w:rsidRDefault="003914F5">
      <w:pPr>
        <w:pStyle w:val="BodyText"/>
      </w:pPr>
    </w:p>
    <w:p w14:paraId="74218828" w14:textId="77777777" w:rsidR="003914F5" w:rsidRDefault="003914F5">
      <w:pPr>
        <w:pStyle w:val="BodyText"/>
      </w:pPr>
    </w:p>
    <w:p w14:paraId="45715C18" w14:textId="77777777" w:rsidR="003914F5" w:rsidRDefault="003914F5">
      <w:pPr>
        <w:pStyle w:val="BodyText"/>
      </w:pPr>
    </w:p>
    <w:p w14:paraId="28E6DE69" w14:textId="77777777" w:rsidR="003914F5" w:rsidRDefault="003914F5">
      <w:pPr>
        <w:pStyle w:val="BodyText"/>
      </w:pPr>
    </w:p>
    <w:p w14:paraId="3BEF25E1" w14:textId="77777777" w:rsidR="003914F5" w:rsidRDefault="003914F5">
      <w:pPr>
        <w:pStyle w:val="BodyText"/>
      </w:pPr>
    </w:p>
    <w:p w14:paraId="608D0A5E" w14:textId="77777777" w:rsidR="003914F5" w:rsidRDefault="003914F5">
      <w:pPr>
        <w:pStyle w:val="BodyText"/>
      </w:pPr>
    </w:p>
    <w:p w14:paraId="1DD3ABFD" w14:textId="77777777" w:rsidR="003914F5" w:rsidRDefault="003914F5">
      <w:pPr>
        <w:pStyle w:val="BodyText"/>
      </w:pPr>
    </w:p>
    <w:p w14:paraId="5C79DBB4" w14:textId="77777777" w:rsidR="003914F5" w:rsidRDefault="003914F5">
      <w:pPr>
        <w:pStyle w:val="BodyText"/>
      </w:pPr>
    </w:p>
    <w:p w14:paraId="49EE7D94" w14:textId="77777777" w:rsidR="003914F5" w:rsidRDefault="003914F5">
      <w:pPr>
        <w:pStyle w:val="BodyText"/>
      </w:pPr>
    </w:p>
    <w:p w14:paraId="5D5473E6" w14:textId="77777777" w:rsidR="003914F5" w:rsidRDefault="003914F5">
      <w:pPr>
        <w:pStyle w:val="BodyText"/>
      </w:pPr>
    </w:p>
    <w:p w14:paraId="0BEF364B" w14:textId="77777777" w:rsidR="003914F5" w:rsidRDefault="003914F5">
      <w:pPr>
        <w:pStyle w:val="BodyText"/>
      </w:pPr>
    </w:p>
    <w:p w14:paraId="730298C2" w14:textId="77777777" w:rsidR="003914F5" w:rsidRDefault="003914F5">
      <w:pPr>
        <w:pStyle w:val="BodyText"/>
      </w:pPr>
    </w:p>
    <w:p w14:paraId="45AB4F8D" w14:textId="77777777" w:rsidR="003914F5" w:rsidRDefault="003914F5">
      <w:pPr>
        <w:pStyle w:val="BodyText"/>
      </w:pPr>
    </w:p>
    <w:p w14:paraId="58179E7A" w14:textId="77777777" w:rsidR="003914F5" w:rsidRDefault="003914F5">
      <w:pPr>
        <w:pStyle w:val="BodyText"/>
      </w:pPr>
    </w:p>
    <w:p w14:paraId="1D278863" w14:textId="77777777" w:rsidR="003914F5" w:rsidRDefault="003914F5">
      <w:pPr>
        <w:pStyle w:val="BodyText"/>
      </w:pPr>
    </w:p>
    <w:p w14:paraId="10A7FE2E" w14:textId="77777777" w:rsidR="003914F5" w:rsidRDefault="003914F5">
      <w:pPr>
        <w:pStyle w:val="BodyText"/>
      </w:pPr>
    </w:p>
    <w:p w14:paraId="17CEF7BD" w14:textId="77777777" w:rsidR="003914F5" w:rsidRDefault="003914F5">
      <w:pPr>
        <w:pStyle w:val="BodyText"/>
      </w:pPr>
    </w:p>
    <w:p w14:paraId="7A02DD02" w14:textId="77777777" w:rsidR="003914F5" w:rsidRDefault="003914F5">
      <w:pPr>
        <w:pStyle w:val="BodyText"/>
      </w:pPr>
    </w:p>
    <w:p w14:paraId="5AE57D47" w14:textId="77777777" w:rsidR="003914F5" w:rsidRDefault="003914F5">
      <w:pPr>
        <w:pStyle w:val="BodyText"/>
      </w:pPr>
    </w:p>
    <w:p w14:paraId="3103E7AF" w14:textId="77777777" w:rsidR="003914F5" w:rsidRDefault="003914F5">
      <w:pPr>
        <w:pStyle w:val="BodyText"/>
      </w:pPr>
    </w:p>
    <w:p w14:paraId="7DDBE4B6" w14:textId="77777777" w:rsidR="003914F5" w:rsidRDefault="003914F5">
      <w:pPr>
        <w:pStyle w:val="BodyText"/>
      </w:pPr>
    </w:p>
    <w:p w14:paraId="77E20689" w14:textId="77777777" w:rsidR="003914F5" w:rsidRDefault="003914F5">
      <w:pPr>
        <w:pStyle w:val="BodyText"/>
      </w:pPr>
    </w:p>
    <w:p w14:paraId="3521AFAE" w14:textId="77777777" w:rsidR="003914F5" w:rsidRDefault="003914F5">
      <w:pPr>
        <w:pStyle w:val="BodyText"/>
      </w:pPr>
    </w:p>
    <w:p w14:paraId="685D6E11" w14:textId="77777777" w:rsidR="003914F5" w:rsidRDefault="003914F5">
      <w:pPr>
        <w:pStyle w:val="BodyText"/>
        <w:spacing w:before="214"/>
      </w:pPr>
    </w:p>
    <w:p w14:paraId="6354636E" w14:textId="77777777" w:rsidR="003914F5" w:rsidRDefault="00000000">
      <w:pPr>
        <w:pStyle w:val="BodyText"/>
        <w:ind w:left="52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AFD4D4B" wp14:editId="528B0A64">
                <wp:simplePos x="0" y="0"/>
                <wp:positionH relativeFrom="page">
                  <wp:posOffset>655800</wp:posOffset>
                </wp:positionH>
                <wp:positionV relativeFrom="paragraph">
                  <wp:posOffset>-6229322</wp:posOffset>
                </wp:positionV>
                <wp:extent cx="6248400" cy="6821805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48400" cy="6821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699"/>
                              <w:gridCol w:w="892"/>
                              <w:gridCol w:w="791"/>
                              <w:gridCol w:w="791"/>
                              <w:gridCol w:w="791"/>
                              <w:gridCol w:w="751"/>
                            </w:tblGrid>
                            <w:tr w:rsidR="003914F5" w14:paraId="5F656BD4" w14:textId="77777777">
                              <w:trPr>
                                <w:trHeight w:val="299"/>
                              </w:trPr>
                              <w:tc>
                                <w:tcPr>
                                  <w:tcW w:w="5699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 w14:paraId="5AF9C280" w14:textId="77777777" w:rsidR="003914F5" w:rsidRDefault="00000000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 xml:space="preserve">1.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 xml:space="preserve">I enjoy creating things that are new and </w:t>
                                  </w:r>
                                  <w:r>
                                    <w:rPr>
                                      <w:color w:val="2D3648"/>
                                      <w:spacing w:val="-2"/>
                                      <w:sz w:val="20"/>
                                    </w:rPr>
                                    <w:t>different.</w:t>
                                  </w:r>
                                </w:p>
                              </w:tc>
                              <w:tc>
                                <w:tcPr>
                                  <w:tcW w:w="892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 w14:paraId="3AA78EED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5"/>
                                    </w:tabs>
                                    <w:spacing w:before="0" w:line="182" w:lineRule="exact"/>
                                    <w:ind w:right="192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 w14:paraId="4922FF8D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8"/>
                                    </w:tabs>
                                    <w:spacing w:before="0" w:line="182" w:lineRule="exact"/>
                                    <w:ind w:left="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 w14:paraId="5EB29BD0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10"/>
                                    </w:tabs>
                                    <w:spacing w:before="0" w:line="182" w:lineRule="exact"/>
                                    <w:ind w:left="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 w14:paraId="0510615E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12"/>
                                    </w:tabs>
                                    <w:spacing w:before="0" w:line="182" w:lineRule="exact"/>
                                    <w:ind w:left="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1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 w14:paraId="60740EB7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54"/>
                                    </w:tabs>
                                    <w:spacing w:before="0" w:line="182" w:lineRule="exact"/>
                                    <w:ind w:left="4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914F5" w14:paraId="716AE136" w14:textId="77777777">
                              <w:trPr>
                                <w:trHeight w:val="490"/>
                              </w:trPr>
                              <w:tc>
                                <w:tcPr>
                                  <w:tcW w:w="5699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50E68CB1" w14:textId="77777777" w:rsidR="003914F5" w:rsidRDefault="00000000">
                                  <w:pPr>
                                    <w:pStyle w:val="TableParagraph"/>
                                    <w:spacing w:before="19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 xml:space="preserve">2.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 xml:space="preserve">I do not have many </w:t>
                                  </w:r>
                                  <w:r>
                                    <w:rPr>
                                      <w:color w:val="2D3648"/>
                                      <w:spacing w:val="-2"/>
                                      <w:sz w:val="20"/>
                                    </w:rPr>
                                    <w:t>questions.</w:t>
                                  </w:r>
                                </w:p>
                              </w:tc>
                              <w:tc>
                                <w:tcPr>
                                  <w:tcW w:w="8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37B032A0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5"/>
                                    </w:tabs>
                                    <w:ind w:right="192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7D92F32C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8"/>
                                    </w:tabs>
                                    <w:ind w:left="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0987D107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10"/>
                                    </w:tabs>
                                    <w:ind w:left="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3A6ABE8D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12"/>
                                    </w:tabs>
                                    <w:ind w:left="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1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2C1D0C3A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54"/>
                                    </w:tabs>
                                    <w:ind w:left="4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914F5" w14:paraId="672D6F1F" w14:textId="77777777">
                              <w:trPr>
                                <w:trHeight w:val="413"/>
                              </w:trPr>
                              <w:tc>
                                <w:tcPr>
                                  <w:tcW w:w="9715" w:type="dxa"/>
                                  <w:gridSpan w:val="6"/>
                                </w:tcPr>
                                <w:p w14:paraId="2C4ED426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5995"/>
                                      <w:tab w:val="left" w:pos="6301"/>
                                      <w:tab w:val="left" w:pos="6787"/>
                                      <w:tab w:val="left" w:pos="7093"/>
                                      <w:tab w:val="left" w:pos="7579"/>
                                      <w:tab w:val="left" w:pos="7885"/>
                                      <w:tab w:val="left" w:pos="8371"/>
                                      <w:tab w:val="left" w:pos="8677"/>
                                      <w:tab w:val="right" w:leader="underscore" w:pos="9564"/>
                                    </w:tabs>
                                    <w:spacing w:before="181" w:line="213" w:lineRule="exact"/>
                                    <w:jc w:val="left"/>
                                    <w:rPr>
                                      <w:position w:val="-5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 xml:space="preserve">3.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 xml:space="preserve">I consider the positives and negatives of every option when </w:t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position w:val="-5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position w:val="-5"/>
                                      <w:sz w:val="16"/>
                                    </w:rPr>
                                    <w:t>5</w:t>
                                  </w:r>
                                  <w:r>
                                    <w:rPr>
                                      <w:color w:val="2D3648"/>
                                      <w:position w:val="-5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position w:val="-5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position w:val="-5"/>
                                      <w:sz w:val="16"/>
                                    </w:rPr>
                                    <w:t>4</w:t>
                                  </w:r>
                                  <w:r>
                                    <w:rPr>
                                      <w:color w:val="2D3648"/>
                                      <w:position w:val="-5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position w:val="-5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position w:val="-5"/>
                                      <w:sz w:val="16"/>
                                    </w:rPr>
                                    <w:t>3</w:t>
                                  </w:r>
                                  <w:r>
                                    <w:rPr>
                                      <w:color w:val="2D3648"/>
                                      <w:position w:val="-5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position w:val="-5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position w:val="-5"/>
                                      <w:sz w:val="16"/>
                                    </w:rPr>
                                    <w:t>2</w:t>
                                  </w:r>
                                  <w:r>
                                    <w:rPr>
                                      <w:color w:val="2D3648"/>
                                      <w:position w:val="-5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position w:val="-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914F5" w14:paraId="4D342234" w14:textId="77777777">
                              <w:trPr>
                                <w:trHeight w:val="276"/>
                              </w:trPr>
                              <w:tc>
                                <w:tcPr>
                                  <w:tcW w:w="5699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 w14:paraId="550CF6BD" w14:textId="77777777" w:rsidR="003914F5" w:rsidRDefault="00000000">
                                  <w:pPr>
                                    <w:pStyle w:val="TableParagraph"/>
                                    <w:spacing w:before="0" w:line="227" w:lineRule="exact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 xml:space="preserve">am making a </w:t>
                                  </w:r>
                                  <w:r>
                                    <w:rPr>
                                      <w:color w:val="2D3648"/>
                                      <w:spacing w:val="-2"/>
                                      <w:sz w:val="20"/>
                                    </w:rPr>
                                    <w:t>decision.</w:t>
                                  </w:r>
                                </w:p>
                              </w:tc>
                              <w:tc>
                                <w:tcPr>
                                  <w:tcW w:w="892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 w14:paraId="6D62A1E0" w14:textId="77777777" w:rsidR="003914F5" w:rsidRDefault="003914F5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1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 w14:paraId="7BE8F9D2" w14:textId="77777777" w:rsidR="003914F5" w:rsidRDefault="003914F5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1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 w14:paraId="33C4D943" w14:textId="77777777" w:rsidR="003914F5" w:rsidRDefault="003914F5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1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 w14:paraId="21CFAF71" w14:textId="77777777" w:rsidR="003914F5" w:rsidRDefault="003914F5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1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 w14:paraId="378A3C32" w14:textId="77777777" w:rsidR="003914F5" w:rsidRDefault="003914F5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914F5" w14:paraId="54A1A439" w14:textId="77777777">
                              <w:trPr>
                                <w:trHeight w:val="490"/>
                              </w:trPr>
                              <w:tc>
                                <w:tcPr>
                                  <w:tcW w:w="5699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64110F23" w14:textId="77777777" w:rsidR="003914F5" w:rsidRDefault="00000000">
                                  <w:pPr>
                                    <w:pStyle w:val="TableParagraph"/>
                                    <w:spacing w:before="19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 xml:space="preserve">4.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 xml:space="preserve">If there is a chance to learn something new, I jump right </w:t>
                                  </w:r>
                                  <w:r>
                                    <w:rPr>
                                      <w:color w:val="2D3648"/>
                                      <w:spacing w:val="-5"/>
                                      <w:sz w:val="20"/>
                                    </w:rPr>
                                    <w:t>in.</w:t>
                                  </w:r>
                                </w:p>
                              </w:tc>
                              <w:tc>
                                <w:tcPr>
                                  <w:tcW w:w="8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7D7EA148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5"/>
                                    </w:tabs>
                                    <w:ind w:right="192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7DFE32C0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8"/>
                                    </w:tabs>
                                    <w:ind w:left="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1BEDE9A9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10"/>
                                    </w:tabs>
                                    <w:ind w:left="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1129C041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12"/>
                                    </w:tabs>
                                    <w:ind w:left="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1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09C13883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54"/>
                                    </w:tabs>
                                    <w:ind w:left="4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914F5" w14:paraId="57E1E9DF" w14:textId="77777777">
                              <w:trPr>
                                <w:trHeight w:val="490"/>
                              </w:trPr>
                              <w:tc>
                                <w:tcPr>
                                  <w:tcW w:w="5699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5826061B" w14:textId="77777777" w:rsidR="003914F5" w:rsidRDefault="00000000">
                                  <w:pPr>
                                    <w:pStyle w:val="TableParagraph"/>
                                    <w:spacing w:before="19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 xml:space="preserve">5.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 xml:space="preserve">Others tell me that I give good </w:t>
                                  </w:r>
                                  <w:r>
                                    <w:rPr>
                                      <w:color w:val="2D3648"/>
                                      <w:spacing w:val="-2"/>
                                      <w:sz w:val="20"/>
                                    </w:rPr>
                                    <w:t>advice.</w:t>
                                  </w:r>
                                </w:p>
                              </w:tc>
                              <w:tc>
                                <w:tcPr>
                                  <w:tcW w:w="8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45C52D20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5"/>
                                    </w:tabs>
                                    <w:ind w:right="192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3860ED02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8"/>
                                    </w:tabs>
                                    <w:ind w:left="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79712B08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10"/>
                                    </w:tabs>
                                    <w:ind w:left="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058CD2C9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12"/>
                                    </w:tabs>
                                    <w:ind w:left="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1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067F2CAF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54"/>
                                    </w:tabs>
                                    <w:ind w:left="4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914F5" w14:paraId="1EDC0CE8" w14:textId="77777777">
                              <w:trPr>
                                <w:trHeight w:val="490"/>
                              </w:trPr>
                              <w:tc>
                                <w:tcPr>
                                  <w:tcW w:w="5699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10D607FA" w14:textId="77777777" w:rsidR="003914F5" w:rsidRDefault="00000000">
                                  <w:pPr>
                                    <w:pStyle w:val="TableParagraph"/>
                                    <w:spacing w:before="19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 xml:space="preserve">6.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 xml:space="preserve">I see myself as a very creative </w:t>
                                  </w:r>
                                  <w:r>
                                    <w:rPr>
                                      <w:color w:val="2D3648"/>
                                      <w:spacing w:val="-2"/>
                                      <w:sz w:val="20"/>
                                    </w:rPr>
                                    <w:t>person.</w:t>
                                  </w:r>
                                </w:p>
                              </w:tc>
                              <w:tc>
                                <w:tcPr>
                                  <w:tcW w:w="8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7DFCADE0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5"/>
                                    </w:tabs>
                                    <w:ind w:right="192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61A76315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8"/>
                                    </w:tabs>
                                    <w:ind w:left="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6D910E71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10"/>
                                    </w:tabs>
                                    <w:ind w:left="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70E401E1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12"/>
                                    </w:tabs>
                                    <w:ind w:left="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1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7629061A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54"/>
                                    </w:tabs>
                                    <w:ind w:left="4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914F5" w14:paraId="4C9FF919" w14:textId="77777777">
                              <w:trPr>
                                <w:trHeight w:val="489"/>
                              </w:trPr>
                              <w:tc>
                                <w:tcPr>
                                  <w:tcW w:w="5699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7AE7E4B0" w14:textId="77777777" w:rsidR="003914F5" w:rsidRDefault="00000000">
                                  <w:pPr>
                                    <w:pStyle w:val="TableParagraph"/>
                                    <w:spacing w:before="19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 xml:space="preserve">7.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 xml:space="preserve">I am curious about how things </w:t>
                                  </w:r>
                                  <w:r>
                                    <w:rPr>
                                      <w:color w:val="2D3648"/>
                                      <w:spacing w:val="-2"/>
                                      <w:sz w:val="20"/>
                                    </w:rPr>
                                    <w:t>work.</w:t>
                                  </w:r>
                                </w:p>
                              </w:tc>
                              <w:tc>
                                <w:tcPr>
                                  <w:tcW w:w="8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2D3D2DEC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5"/>
                                    </w:tabs>
                                    <w:ind w:right="192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1F17857D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8"/>
                                    </w:tabs>
                                    <w:ind w:left="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6468BC36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10"/>
                                    </w:tabs>
                                    <w:ind w:left="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21095F7A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12"/>
                                    </w:tabs>
                                    <w:ind w:left="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1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7FA08875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54"/>
                                    </w:tabs>
                                    <w:ind w:left="4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914F5" w14:paraId="5A2A19D5" w14:textId="77777777">
                              <w:trPr>
                                <w:trHeight w:val="690"/>
                              </w:trPr>
                              <w:tc>
                                <w:tcPr>
                                  <w:tcW w:w="5699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 w14:paraId="30241304" w14:textId="77777777" w:rsidR="003914F5" w:rsidRDefault="00000000">
                                  <w:pPr>
                                    <w:pStyle w:val="TableParagraph"/>
                                    <w:spacing w:before="196" w:line="220" w:lineRule="auto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>8.</w:t>
                                  </w:r>
                                  <w:r>
                                    <w:rPr>
                                      <w:b/>
                                      <w:color w:val="2D3648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color w:val="2D3648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carefully</w:t>
                                  </w:r>
                                  <w:r>
                                    <w:rPr>
                                      <w:color w:val="2D3648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think</w:t>
                                  </w:r>
                                  <w:r>
                                    <w:rPr>
                                      <w:color w:val="2D3648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about</w:t>
                                  </w:r>
                                  <w:r>
                                    <w:rPr>
                                      <w:color w:val="2D3648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D3648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opinions</w:t>
                                  </w:r>
                                  <w:r>
                                    <w:rPr>
                                      <w:color w:val="2D3648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color w:val="2D3648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others</w:t>
                                  </w:r>
                                  <w:r>
                                    <w:rPr>
                                      <w:color w:val="2D3648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before</w:t>
                                  </w:r>
                                  <w:r>
                                    <w:rPr>
                                      <w:color w:val="2D3648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color w:val="2D3648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make</w:t>
                                  </w:r>
                                  <w:r>
                                    <w:rPr>
                                      <w:color w:val="2D3648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color w:val="2D3648"/>
                                      <w:spacing w:val="-2"/>
                                      <w:sz w:val="20"/>
                                    </w:rPr>
                                    <w:t>decision.</w:t>
                                  </w:r>
                                </w:p>
                              </w:tc>
                              <w:tc>
                                <w:tcPr>
                                  <w:tcW w:w="892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 w14:paraId="72FA5F9C" w14:textId="77777777" w:rsidR="003914F5" w:rsidRDefault="003914F5">
                                  <w:pPr>
                                    <w:pStyle w:val="TableParagraph"/>
                                    <w:spacing w:before="8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0A32D7BD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5"/>
                                    </w:tabs>
                                    <w:spacing w:before="0"/>
                                    <w:ind w:right="192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 w14:paraId="5B8B2F12" w14:textId="77777777" w:rsidR="003914F5" w:rsidRDefault="003914F5">
                                  <w:pPr>
                                    <w:pStyle w:val="TableParagraph"/>
                                    <w:spacing w:before="8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0599B556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8"/>
                                    </w:tabs>
                                    <w:spacing w:before="0"/>
                                    <w:ind w:left="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 w14:paraId="74CE5804" w14:textId="77777777" w:rsidR="003914F5" w:rsidRDefault="003914F5">
                                  <w:pPr>
                                    <w:pStyle w:val="TableParagraph"/>
                                    <w:spacing w:before="8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2B137F00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10"/>
                                    </w:tabs>
                                    <w:spacing w:before="0"/>
                                    <w:ind w:left="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 w14:paraId="25FBEBE8" w14:textId="77777777" w:rsidR="003914F5" w:rsidRDefault="003914F5">
                                  <w:pPr>
                                    <w:pStyle w:val="TableParagraph"/>
                                    <w:spacing w:before="8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4C95F301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12"/>
                                    </w:tabs>
                                    <w:spacing w:before="0"/>
                                    <w:ind w:left="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1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 w14:paraId="2F985165" w14:textId="77777777" w:rsidR="003914F5" w:rsidRDefault="003914F5">
                                  <w:pPr>
                                    <w:pStyle w:val="TableParagraph"/>
                                    <w:spacing w:before="8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017755FA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54"/>
                                    </w:tabs>
                                    <w:spacing w:before="0"/>
                                    <w:ind w:left="4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914F5" w14:paraId="31DE9669" w14:textId="77777777">
                              <w:trPr>
                                <w:trHeight w:val="490"/>
                              </w:trPr>
                              <w:tc>
                                <w:tcPr>
                                  <w:tcW w:w="5699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1C2DDB32" w14:textId="77777777" w:rsidR="003914F5" w:rsidRDefault="00000000">
                                  <w:pPr>
                                    <w:pStyle w:val="TableParagraph"/>
                                    <w:spacing w:before="19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 xml:space="preserve">9.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 xml:space="preserve">I get excited when I see there is something new to </w:t>
                                  </w:r>
                                  <w:r>
                                    <w:rPr>
                                      <w:color w:val="2D3648"/>
                                      <w:spacing w:val="-2"/>
                                      <w:sz w:val="20"/>
                                    </w:rPr>
                                    <w:t>learn.</w:t>
                                  </w:r>
                                </w:p>
                              </w:tc>
                              <w:tc>
                                <w:tcPr>
                                  <w:tcW w:w="8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263ED1CD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5"/>
                                    </w:tabs>
                                    <w:ind w:right="192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530367A2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8"/>
                                    </w:tabs>
                                    <w:ind w:left="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44AB9A9A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10"/>
                                    </w:tabs>
                                    <w:ind w:left="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0656DD3E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12"/>
                                    </w:tabs>
                                    <w:ind w:left="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1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4D723817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54"/>
                                    </w:tabs>
                                    <w:ind w:left="4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914F5" w14:paraId="56792EA9" w14:textId="77777777">
                              <w:trPr>
                                <w:trHeight w:val="690"/>
                              </w:trPr>
                              <w:tc>
                                <w:tcPr>
                                  <w:tcW w:w="5699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 w14:paraId="433CFBA2" w14:textId="77777777" w:rsidR="003914F5" w:rsidRDefault="00000000">
                                  <w:pPr>
                                    <w:pStyle w:val="TableParagraph"/>
                                    <w:spacing w:before="196" w:line="220" w:lineRule="auto"/>
                                    <w:ind w:right="-1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>10.</w:t>
                                  </w:r>
                                  <w:r>
                                    <w:rPr>
                                      <w:b/>
                                      <w:color w:val="2D3648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My</w:t>
                                  </w:r>
                                  <w:r>
                                    <w:rPr>
                                      <w:color w:val="2D3648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friends</w:t>
                                  </w:r>
                                  <w:r>
                                    <w:rPr>
                                      <w:color w:val="2D3648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ask</w:t>
                                  </w:r>
                                  <w:r>
                                    <w:rPr>
                                      <w:color w:val="2D3648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for</w:t>
                                  </w:r>
                                  <w:r>
                                    <w:rPr>
                                      <w:color w:val="2D3648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my</w:t>
                                  </w:r>
                                  <w:r>
                                    <w:rPr>
                                      <w:color w:val="2D3648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opinion</w:t>
                                  </w:r>
                                  <w:r>
                                    <w:rPr>
                                      <w:color w:val="2D3648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before</w:t>
                                  </w:r>
                                  <w:r>
                                    <w:rPr>
                                      <w:color w:val="2D3648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they</w:t>
                                  </w:r>
                                  <w:r>
                                    <w:rPr>
                                      <w:color w:val="2D3648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make</w:t>
                                  </w:r>
                                  <w:r>
                                    <w:rPr>
                                      <w:color w:val="2D3648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an</w:t>
                                  </w:r>
                                  <w:r>
                                    <w:rPr>
                                      <w:color w:val="2D3648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 xml:space="preserve">important </w:t>
                                  </w:r>
                                  <w:r>
                                    <w:rPr>
                                      <w:color w:val="2D3648"/>
                                      <w:spacing w:val="-2"/>
                                      <w:sz w:val="20"/>
                                    </w:rPr>
                                    <w:t>decision.</w:t>
                                  </w:r>
                                </w:p>
                              </w:tc>
                              <w:tc>
                                <w:tcPr>
                                  <w:tcW w:w="892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 w14:paraId="158E4641" w14:textId="77777777" w:rsidR="003914F5" w:rsidRDefault="003914F5">
                                  <w:pPr>
                                    <w:pStyle w:val="TableParagraph"/>
                                    <w:spacing w:before="8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0E29DB45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5"/>
                                    </w:tabs>
                                    <w:spacing w:before="0"/>
                                    <w:ind w:right="192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 w14:paraId="76CDAD9F" w14:textId="77777777" w:rsidR="003914F5" w:rsidRDefault="003914F5">
                                  <w:pPr>
                                    <w:pStyle w:val="TableParagraph"/>
                                    <w:spacing w:before="8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4B8A9882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8"/>
                                    </w:tabs>
                                    <w:spacing w:before="0"/>
                                    <w:ind w:left="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 w14:paraId="1F0994B6" w14:textId="77777777" w:rsidR="003914F5" w:rsidRDefault="003914F5">
                                  <w:pPr>
                                    <w:pStyle w:val="TableParagraph"/>
                                    <w:spacing w:before="8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4D9AC9A8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10"/>
                                    </w:tabs>
                                    <w:spacing w:before="0"/>
                                    <w:ind w:left="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 w14:paraId="46370D12" w14:textId="77777777" w:rsidR="003914F5" w:rsidRDefault="003914F5">
                                  <w:pPr>
                                    <w:pStyle w:val="TableParagraph"/>
                                    <w:spacing w:before="8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48FD399D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12"/>
                                    </w:tabs>
                                    <w:spacing w:before="0"/>
                                    <w:ind w:left="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1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 w14:paraId="35982037" w14:textId="77777777" w:rsidR="003914F5" w:rsidRDefault="003914F5">
                                  <w:pPr>
                                    <w:pStyle w:val="TableParagraph"/>
                                    <w:spacing w:before="8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2818B234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54"/>
                                    </w:tabs>
                                    <w:spacing w:before="0"/>
                                    <w:ind w:left="4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914F5" w14:paraId="27FE6AE9" w14:textId="77777777">
                              <w:trPr>
                                <w:trHeight w:val="490"/>
                              </w:trPr>
                              <w:tc>
                                <w:tcPr>
                                  <w:tcW w:w="5699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01FFE4F6" w14:textId="77777777" w:rsidR="003914F5" w:rsidRDefault="00000000">
                                  <w:pPr>
                                    <w:pStyle w:val="TableParagraph"/>
                                    <w:spacing w:before="19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 xml:space="preserve">11.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 xml:space="preserve">I often figure out different ways of doing </w:t>
                                  </w:r>
                                  <w:r>
                                    <w:rPr>
                                      <w:color w:val="2D3648"/>
                                      <w:spacing w:val="-2"/>
                                      <w:sz w:val="20"/>
                                    </w:rPr>
                                    <w:t>things.</w:t>
                                  </w:r>
                                </w:p>
                              </w:tc>
                              <w:tc>
                                <w:tcPr>
                                  <w:tcW w:w="8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50FF637E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5"/>
                                    </w:tabs>
                                    <w:ind w:right="192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7098C678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8"/>
                                    </w:tabs>
                                    <w:ind w:left="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3002D771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10"/>
                                    </w:tabs>
                                    <w:ind w:left="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780FC877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12"/>
                                    </w:tabs>
                                    <w:ind w:left="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1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108A62D6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54"/>
                                    </w:tabs>
                                    <w:ind w:left="4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914F5" w14:paraId="6106EEC3" w14:textId="77777777">
                              <w:trPr>
                                <w:trHeight w:val="490"/>
                              </w:trPr>
                              <w:tc>
                                <w:tcPr>
                                  <w:tcW w:w="5699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665824D7" w14:textId="77777777" w:rsidR="003914F5" w:rsidRDefault="00000000">
                                  <w:pPr>
                                    <w:pStyle w:val="TableParagraph"/>
                                    <w:spacing w:before="19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 xml:space="preserve">12.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 xml:space="preserve">I frequently ask </w:t>
                                  </w:r>
                                  <w:r>
                                    <w:rPr>
                                      <w:color w:val="2D3648"/>
                                      <w:spacing w:val="-2"/>
                                      <w:sz w:val="20"/>
                                    </w:rPr>
                                    <w:t>questions.</w:t>
                                  </w:r>
                                </w:p>
                              </w:tc>
                              <w:tc>
                                <w:tcPr>
                                  <w:tcW w:w="8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5E8A2EC9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5"/>
                                    </w:tabs>
                                    <w:ind w:right="192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7631B753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8"/>
                                    </w:tabs>
                                    <w:ind w:left="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6C52D0FA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10"/>
                                    </w:tabs>
                                    <w:ind w:left="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40280154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12"/>
                                    </w:tabs>
                                    <w:ind w:left="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1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59C7CCC1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54"/>
                                    </w:tabs>
                                    <w:ind w:left="4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914F5" w14:paraId="20B38446" w14:textId="77777777">
                              <w:trPr>
                                <w:trHeight w:val="490"/>
                              </w:trPr>
                              <w:tc>
                                <w:tcPr>
                                  <w:tcW w:w="5699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6202A932" w14:textId="77777777" w:rsidR="003914F5" w:rsidRDefault="00000000">
                                  <w:pPr>
                                    <w:pStyle w:val="TableParagraph"/>
                                    <w:spacing w:before="19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 xml:space="preserve">13.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 xml:space="preserve">I wait until I have all the facts before I make a </w:t>
                                  </w:r>
                                  <w:r>
                                    <w:rPr>
                                      <w:color w:val="2D3648"/>
                                      <w:spacing w:val="-2"/>
                                      <w:sz w:val="20"/>
                                    </w:rPr>
                                    <w:t>decision.</w:t>
                                  </w:r>
                                </w:p>
                              </w:tc>
                              <w:tc>
                                <w:tcPr>
                                  <w:tcW w:w="8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1B21D4C2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5"/>
                                    </w:tabs>
                                    <w:ind w:right="192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7BEBD809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8"/>
                                    </w:tabs>
                                    <w:ind w:left="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21CBCF00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10"/>
                                    </w:tabs>
                                    <w:ind w:left="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22D104E6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12"/>
                                    </w:tabs>
                                    <w:ind w:left="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1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47B5B37C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54"/>
                                    </w:tabs>
                                    <w:ind w:left="4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914F5" w14:paraId="7094E119" w14:textId="77777777">
                              <w:trPr>
                                <w:trHeight w:val="490"/>
                              </w:trPr>
                              <w:tc>
                                <w:tcPr>
                                  <w:tcW w:w="5699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21E63E4F" w14:textId="77777777" w:rsidR="003914F5" w:rsidRDefault="00000000">
                                  <w:pPr>
                                    <w:pStyle w:val="TableParagraph"/>
                                    <w:spacing w:before="19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 xml:space="preserve">14.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 xml:space="preserve">I love learning about how to do different </w:t>
                                  </w:r>
                                  <w:r>
                                    <w:rPr>
                                      <w:color w:val="2D3648"/>
                                      <w:spacing w:val="-2"/>
                                      <w:sz w:val="20"/>
                                    </w:rPr>
                                    <w:t>things.</w:t>
                                  </w:r>
                                </w:p>
                              </w:tc>
                              <w:tc>
                                <w:tcPr>
                                  <w:tcW w:w="8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18F11E1D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5"/>
                                    </w:tabs>
                                    <w:ind w:right="192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751D07F6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8"/>
                                    </w:tabs>
                                    <w:ind w:left="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75C768DE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10"/>
                                    </w:tabs>
                                    <w:ind w:left="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7E0EFA44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12"/>
                                    </w:tabs>
                                    <w:ind w:left="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1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1FA3F904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54"/>
                                    </w:tabs>
                                    <w:ind w:left="4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914F5" w14:paraId="0C7587F2" w14:textId="77777777">
                              <w:trPr>
                                <w:trHeight w:val="490"/>
                              </w:trPr>
                              <w:tc>
                                <w:tcPr>
                                  <w:tcW w:w="5699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1A8C6356" w14:textId="77777777" w:rsidR="003914F5" w:rsidRDefault="00000000">
                                  <w:pPr>
                                    <w:pStyle w:val="TableParagraph"/>
                                    <w:spacing w:before="19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 xml:space="preserve">15.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 xml:space="preserve">People tell me that I am a wise </w:t>
                                  </w:r>
                                  <w:r>
                                    <w:rPr>
                                      <w:color w:val="2D3648"/>
                                      <w:spacing w:val="-2"/>
                                      <w:sz w:val="20"/>
                                    </w:rPr>
                                    <w:t>person.</w:t>
                                  </w:r>
                                </w:p>
                              </w:tc>
                              <w:tc>
                                <w:tcPr>
                                  <w:tcW w:w="8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16CB9942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5"/>
                                    </w:tabs>
                                    <w:ind w:right="192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1BC3499A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8"/>
                                    </w:tabs>
                                    <w:ind w:left="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2DEB5D82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10"/>
                                    </w:tabs>
                                    <w:ind w:left="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396EFF6C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12"/>
                                    </w:tabs>
                                    <w:ind w:left="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1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724998BD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54"/>
                                    </w:tabs>
                                    <w:ind w:left="4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914F5" w14:paraId="098B6C8A" w14:textId="77777777">
                              <w:trPr>
                                <w:trHeight w:val="490"/>
                              </w:trPr>
                              <w:tc>
                                <w:tcPr>
                                  <w:tcW w:w="5699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13ECF701" w14:textId="77777777" w:rsidR="003914F5" w:rsidRDefault="00000000">
                                  <w:pPr>
                                    <w:pStyle w:val="TableParagraph"/>
                                    <w:spacing w:before="19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 xml:space="preserve">16.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 xml:space="preserve">I always like to do things in different </w:t>
                                  </w:r>
                                  <w:r>
                                    <w:rPr>
                                      <w:color w:val="2D3648"/>
                                      <w:spacing w:val="-2"/>
                                      <w:sz w:val="20"/>
                                    </w:rPr>
                                    <w:t>ways.</w:t>
                                  </w:r>
                                </w:p>
                              </w:tc>
                              <w:tc>
                                <w:tcPr>
                                  <w:tcW w:w="8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04CC9BA9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5"/>
                                    </w:tabs>
                                    <w:ind w:right="192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387C6202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8"/>
                                    </w:tabs>
                                    <w:ind w:left="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16C8C8BC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10"/>
                                    </w:tabs>
                                    <w:ind w:left="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2FC99E41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12"/>
                                    </w:tabs>
                                    <w:ind w:left="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1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64C8E1CD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54"/>
                                    </w:tabs>
                                    <w:ind w:left="4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914F5" w14:paraId="73720B20" w14:textId="77777777">
                              <w:trPr>
                                <w:trHeight w:val="490"/>
                              </w:trPr>
                              <w:tc>
                                <w:tcPr>
                                  <w:tcW w:w="5699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44CF8F4C" w14:textId="77777777" w:rsidR="003914F5" w:rsidRDefault="00000000">
                                  <w:pPr>
                                    <w:pStyle w:val="TableParagraph"/>
                                    <w:spacing w:before="19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 xml:space="preserve">17.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 xml:space="preserve">I am always full of </w:t>
                                  </w:r>
                                  <w:r>
                                    <w:rPr>
                                      <w:color w:val="2D3648"/>
                                      <w:spacing w:val="-2"/>
                                      <w:sz w:val="20"/>
                                    </w:rPr>
                                    <w:t>questions.</w:t>
                                  </w:r>
                                </w:p>
                              </w:tc>
                              <w:tc>
                                <w:tcPr>
                                  <w:tcW w:w="8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69B9340B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5"/>
                                    </w:tabs>
                                    <w:ind w:right="192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010E773F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8"/>
                                    </w:tabs>
                                    <w:ind w:left="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230158EC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10"/>
                                    </w:tabs>
                                    <w:ind w:left="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05BD0F96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12"/>
                                    </w:tabs>
                                    <w:ind w:left="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1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410B8ECC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54"/>
                                    </w:tabs>
                                    <w:ind w:left="4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914F5" w14:paraId="1CF60CC6" w14:textId="77777777">
                              <w:trPr>
                                <w:trHeight w:val="490"/>
                              </w:trPr>
                              <w:tc>
                                <w:tcPr>
                                  <w:tcW w:w="5699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7921B924" w14:textId="77777777" w:rsidR="003914F5" w:rsidRDefault="00000000">
                                  <w:pPr>
                                    <w:pStyle w:val="TableParagraph"/>
                                    <w:spacing w:before="19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 xml:space="preserve">18.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 xml:space="preserve">I think about all my choices before I make a </w:t>
                                  </w:r>
                                  <w:r>
                                    <w:rPr>
                                      <w:color w:val="2D3648"/>
                                      <w:spacing w:val="-2"/>
                                      <w:sz w:val="20"/>
                                    </w:rPr>
                                    <w:t>decision.</w:t>
                                  </w:r>
                                </w:p>
                              </w:tc>
                              <w:tc>
                                <w:tcPr>
                                  <w:tcW w:w="8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1DC89749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5"/>
                                    </w:tabs>
                                    <w:ind w:right="192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33609314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8"/>
                                    </w:tabs>
                                    <w:ind w:left="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1AF72BA7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10"/>
                                    </w:tabs>
                                    <w:ind w:left="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175260CA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12"/>
                                    </w:tabs>
                                    <w:ind w:left="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1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4E57E4EC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54"/>
                                    </w:tabs>
                                    <w:ind w:left="4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914F5" w14:paraId="3208233B" w14:textId="77777777">
                              <w:trPr>
                                <w:trHeight w:val="690"/>
                              </w:trPr>
                              <w:tc>
                                <w:tcPr>
                                  <w:tcW w:w="6591" w:type="dxa"/>
                                  <w:gridSpan w:val="2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 w14:paraId="2654D602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right" w:leader="underscore" w:pos="6396"/>
                                    </w:tabs>
                                    <w:spacing w:before="181"/>
                                    <w:jc w:val="left"/>
                                    <w:rPr>
                                      <w:position w:val="-5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 xml:space="preserve">19.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 xml:space="preserve">When I want to learn something, I try to find out </w:t>
                                  </w:r>
                                  <w:r>
                                    <w:rPr>
                                      <w:color w:val="2D3648"/>
                                      <w:spacing w:val="-2"/>
                                      <w:sz w:val="20"/>
                                    </w:rPr>
                                    <w:t>everything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position w:val="-5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 w14:paraId="1FA2C88B" w14:textId="77777777" w:rsidR="003914F5" w:rsidRDefault="003914F5">
                                  <w:pPr>
                                    <w:pStyle w:val="TableParagraph"/>
                                    <w:spacing w:before="8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42F450B7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8"/>
                                    </w:tabs>
                                    <w:spacing w:before="0"/>
                                    <w:ind w:left="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 w14:paraId="31C95C9D" w14:textId="77777777" w:rsidR="003914F5" w:rsidRDefault="003914F5">
                                  <w:pPr>
                                    <w:pStyle w:val="TableParagraph"/>
                                    <w:spacing w:before="8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14F2CE9A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10"/>
                                    </w:tabs>
                                    <w:spacing w:before="0"/>
                                    <w:ind w:left="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 w14:paraId="41EC9C13" w14:textId="77777777" w:rsidR="003914F5" w:rsidRDefault="003914F5">
                                  <w:pPr>
                                    <w:pStyle w:val="TableParagraph"/>
                                    <w:spacing w:before="8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2D2C4C3C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12"/>
                                    </w:tabs>
                                    <w:spacing w:before="0"/>
                                    <w:ind w:left="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1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 w14:paraId="177570A4" w14:textId="77777777" w:rsidR="003914F5" w:rsidRDefault="003914F5">
                                  <w:pPr>
                                    <w:pStyle w:val="TableParagraph"/>
                                    <w:spacing w:before="8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0F6F0B10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54"/>
                                    </w:tabs>
                                    <w:spacing w:before="0"/>
                                    <w:ind w:left="4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914F5" w14:paraId="7C2E3549" w14:textId="77777777">
                              <w:trPr>
                                <w:trHeight w:val="468"/>
                              </w:trPr>
                              <w:tc>
                                <w:tcPr>
                                  <w:tcW w:w="6591" w:type="dxa"/>
                                  <w:gridSpan w:val="2"/>
                                  <w:tcBorders>
                                    <w:top w:val="single" w:sz="4" w:space="0" w:color="E2E8EF"/>
                                  </w:tcBorders>
                                </w:tcPr>
                                <w:p w14:paraId="7D3C4DAB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right" w:leader="underscore" w:pos="6396"/>
                                    </w:tabs>
                                    <w:spacing w:before="181" w:line="268" w:lineRule="exact"/>
                                    <w:jc w:val="left"/>
                                    <w:rPr>
                                      <w:position w:val="-5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 xml:space="preserve">20.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 xml:space="preserve">I am able to solve problems in a way that is pleasing </w:t>
                                  </w:r>
                                  <w:r>
                                    <w:rPr>
                                      <w:color w:val="2D3648"/>
                                      <w:spacing w:val="-5"/>
                                      <w:sz w:val="20"/>
                                    </w:rPr>
                                    <w:t>to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position w:val="-5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tcBorders>
                                    <w:top w:val="single" w:sz="4" w:space="0" w:color="E2E8EF"/>
                                  </w:tcBorders>
                                </w:tcPr>
                                <w:p w14:paraId="0D7CA504" w14:textId="77777777" w:rsidR="003914F5" w:rsidRDefault="003914F5">
                                  <w:pPr>
                                    <w:pStyle w:val="TableParagraph"/>
                                    <w:spacing w:before="8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01D342BA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8"/>
                                    </w:tabs>
                                    <w:spacing w:before="0" w:line="169" w:lineRule="exact"/>
                                    <w:ind w:left="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tcBorders>
                                    <w:top w:val="single" w:sz="4" w:space="0" w:color="E2E8EF"/>
                                  </w:tcBorders>
                                </w:tcPr>
                                <w:p w14:paraId="20B39CDC" w14:textId="77777777" w:rsidR="003914F5" w:rsidRDefault="003914F5">
                                  <w:pPr>
                                    <w:pStyle w:val="TableParagraph"/>
                                    <w:spacing w:before="8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25955BBF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10"/>
                                    </w:tabs>
                                    <w:spacing w:before="0" w:line="169" w:lineRule="exact"/>
                                    <w:ind w:left="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tcBorders>
                                    <w:top w:val="single" w:sz="4" w:space="0" w:color="E2E8EF"/>
                                  </w:tcBorders>
                                </w:tcPr>
                                <w:p w14:paraId="6DED853A" w14:textId="77777777" w:rsidR="003914F5" w:rsidRDefault="003914F5">
                                  <w:pPr>
                                    <w:pStyle w:val="TableParagraph"/>
                                    <w:spacing w:before="8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4C1CEFEA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12"/>
                                    </w:tabs>
                                    <w:spacing w:before="0" w:line="169" w:lineRule="exact"/>
                                    <w:ind w:left="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1" w:type="dxa"/>
                                  <w:tcBorders>
                                    <w:top w:val="single" w:sz="4" w:space="0" w:color="E2E8EF"/>
                                  </w:tcBorders>
                                </w:tcPr>
                                <w:p w14:paraId="0D2CC8CA" w14:textId="77777777" w:rsidR="003914F5" w:rsidRDefault="003914F5">
                                  <w:pPr>
                                    <w:pStyle w:val="TableParagraph"/>
                                    <w:spacing w:before="8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0A1FACA0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54"/>
                                    </w:tabs>
                                    <w:spacing w:before="0" w:line="169" w:lineRule="exact"/>
                                    <w:ind w:left="4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914F5" w14:paraId="7D1D7D0A" w14:textId="77777777">
                              <w:trPr>
                                <w:trHeight w:val="168"/>
                              </w:trPr>
                              <w:tc>
                                <w:tcPr>
                                  <w:tcW w:w="5699" w:type="dxa"/>
                                </w:tcPr>
                                <w:p w14:paraId="13BF3672" w14:textId="77777777" w:rsidR="003914F5" w:rsidRDefault="00000000">
                                  <w:pPr>
                                    <w:pStyle w:val="TableParagraph"/>
                                    <w:spacing w:before="0" w:line="148" w:lineRule="exact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2"/>
                                      <w:sz w:val="20"/>
                                    </w:rPr>
                                    <w:t>everyone.</w:t>
                                  </w:r>
                                </w:p>
                              </w:tc>
                              <w:tc>
                                <w:tcPr>
                                  <w:tcW w:w="892" w:type="dxa"/>
                                </w:tcPr>
                                <w:p w14:paraId="29986FBC" w14:textId="77777777" w:rsidR="003914F5" w:rsidRDefault="003914F5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 w14:paraId="58033B3D" w14:textId="77777777" w:rsidR="003914F5" w:rsidRDefault="003914F5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 w14:paraId="0F0478FE" w14:textId="77777777" w:rsidR="003914F5" w:rsidRDefault="003914F5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 w14:paraId="39A255FB" w14:textId="77777777" w:rsidR="003914F5" w:rsidRDefault="003914F5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1" w:type="dxa"/>
                                </w:tcPr>
                                <w:p w14:paraId="23C95062" w14:textId="77777777" w:rsidR="003914F5" w:rsidRDefault="003914F5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F52E6BC" w14:textId="77777777" w:rsidR="003914F5" w:rsidRDefault="003914F5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FD4D4B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7" type="#_x0000_t202" style="position:absolute;left:0;text-align:left;margin-left:51.65pt;margin-top:-490.5pt;width:492pt;height:537.1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&#13;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699"/>
                        <w:gridCol w:w="892"/>
                        <w:gridCol w:w="791"/>
                        <w:gridCol w:w="791"/>
                        <w:gridCol w:w="791"/>
                        <w:gridCol w:w="751"/>
                      </w:tblGrid>
                      <w:tr w:rsidR="003914F5" w14:paraId="5F656BD4" w14:textId="77777777">
                        <w:trPr>
                          <w:trHeight w:val="299"/>
                        </w:trPr>
                        <w:tc>
                          <w:tcPr>
                            <w:tcW w:w="5699" w:type="dxa"/>
                            <w:tcBorders>
                              <w:bottom w:val="single" w:sz="4" w:space="0" w:color="E2E8EF"/>
                            </w:tcBorders>
                          </w:tcPr>
                          <w:p w14:paraId="5AF9C280" w14:textId="77777777" w:rsidR="003914F5" w:rsidRDefault="00000000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 xml:space="preserve">1.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 xml:space="preserve">I enjoy creating things that are new and </w:t>
                            </w:r>
                            <w:r>
                              <w:rPr>
                                <w:color w:val="2D3648"/>
                                <w:spacing w:val="-2"/>
                                <w:sz w:val="20"/>
                              </w:rPr>
                              <w:t>different.</w:t>
                            </w:r>
                          </w:p>
                        </w:tc>
                        <w:tc>
                          <w:tcPr>
                            <w:tcW w:w="892" w:type="dxa"/>
                            <w:tcBorders>
                              <w:bottom w:val="single" w:sz="4" w:space="0" w:color="E2E8EF"/>
                            </w:tcBorders>
                          </w:tcPr>
                          <w:p w14:paraId="3AA78EED" w14:textId="77777777" w:rsidR="003914F5" w:rsidRDefault="00000000">
                            <w:pPr>
                              <w:pStyle w:val="TableParagraph"/>
                              <w:tabs>
                                <w:tab w:val="left" w:pos="305"/>
                              </w:tabs>
                              <w:spacing w:before="0" w:line="182" w:lineRule="exact"/>
                              <w:ind w:right="192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1" w:type="dxa"/>
                            <w:tcBorders>
                              <w:bottom w:val="single" w:sz="4" w:space="0" w:color="E2E8EF"/>
                            </w:tcBorders>
                          </w:tcPr>
                          <w:p w14:paraId="4922FF8D" w14:textId="77777777" w:rsidR="003914F5" w:rsidRDefault="00000000">
                            <w:pPr>
                              <w:pStyle w:val="TableParagraph"/>
                              <w:tabs>
                                <w:tab w:val="left" w:pos="308"/>
                              </w:tabs>
                              <w:spacing w:before="0" w:line="182" w:lineRule="exact"/>
                              <w:ind w:left="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1" w:type="dxa"/>
                            <w:tcBorders>
                              <w:bottom w:val="single" w:sz="4" w:space="0" w:color="E2E8EF"/>
                            </w:tcBorders>
                          </w:tcPr>
                          <w:p w14:paraId="5EB29BD0" w14:textId="77777777" w:rsidR="003914F5" w:rsidRDefault="00000000">
                            <w:pPr>
                              <w:pStyle w:val="TableParagraph"/>
                              <w:tabs>
                                <w:tab w:val="left" w:pos="310"/>
                              </w:tabs>
                              <w:spacing w:before="0" w:line="182" w:lineRule="exact"/>
                              <w:ind w:left="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1" w:type="dxa"/>
                            <w:tcBorders>
                              <w:bottom w:val="single" w:sz="4" w:space="0" w:color="E2E8EF"/>
                            </w:tcBorders>
                          </w:tcPr>
                          <w:p w14:paraId="0510615E" w14:textId="77777777" w:rsidR="003914F5" w:rsidRDefault="00000000">
                            <w:pPr>
                              <w:pStyle w:val="TableParagraph"/>
                              <w:tabs>
                                <w:tab w:val="left" w:pos="312"/>
                              </w:tabs>
                              <w:spacing w:before="0" w:line="182" w:lineRule="exact"/>
                              <w:ind w:left="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1" w:type="dxa"/>
                            <w:tcBorders>
                              <w:bottom w:val="single" w:sz="4" w:space="0" w:color="E2E8EF"/>
                            </w:tcBorders>
                          </w:tcPr>
                          <w:p w14:paraId="60740EB7" w14:textId="77777777" w:rsidR="003914F5" w:rsidRDefault="00000000">
                            <w:pPr>
                              <w:pStyle w:val="TableParagraph"/>
                              <w:tabs>
                                <w:tab w:val="left" w:pos="354"/>
                              </w:tabs>
                              <w:spacing w:before="0" w:line="182" w:lineRule="exact"/>
                              <w:ind w:left="4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 w:rsidR="003914F5" w14:paraId="716AE136" w14:textId="77777777">
                        <w:trPr>
                          <w:trHeight w:val="490"/>
                        </w:trPr>
                        <w:tc>
                          <w:tcPr>
                            <w:tcW w:w="5699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50E68CB1" w14:textId="77777777" w:rsidR="003914F5" w:rsidRDefault="00000000">
                            <w:pPr>
                              <w:pStyle w:val="TableParagraph"/>
                              <w:spacing w:before="19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 xml:space="preserve">2.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 xml:space="preserve">I do not have many </w:t>
                            </w:r>
                            <w:r>
                              <w:rPr>
                                <w:color w:val="2D3648"/>
                                <w:spacing w:val="-2"/>
                                <w:sz w:val="20"/>
                              </w:rPr>
                              <w:t>questions.</w:t>
                            </w:r>
                          </w:p>
                        </w:tc>
                        <w:tc>
                          <w:tcPr>
                            <w:tcW w:w="8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37B032A0" w14:textId="77777777" w:rsidR="003914F5" w:rsidRDefault="00000000">
                            <w:pPr>
                              <w:pStyle w:val="TableParagraph"/>
                              <w:tabs>
                                <w:tab w:val="left" w:pos="305"/>
                              </w:tabs>
                              <w:ind w:right="192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1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7D92F32C" w14:textId="77777777" w:rsidR="003914F5" w:rsidRDefault="00000000">
                            <w:pPr>
                              <w:pStyle w:val="TableParagraph"/>
                              <w:tabs>
                                <w:tab w:val="left" w:pos="308"/>
                              </w:tabs>
                              <w:ind w:left="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1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0987D107" w14:textId="77777777" w:rsidR="003914F5" w:rsidRDefault="00000000">
                            <w:pPr>
                              <w:pStyle w:val="TableParagraph"/>
                              <w:tabs>
                                <w:tab w:val="left" w:pos="310"/>
                              </w:tabs>
                              <w:ind w:left="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1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3A6ABE8D" w14:textId="77777777" w:rsidR="003914F5" w:rsidRDefault="00000000">
                            <w:pPr>
                              <w:pStyle w:val="TableParagraph"/>
                              <w:tabs>
                                <w:tab w:val="left" w:pos="312"/>
                              </w:tabs>
                              <w:ind w:left="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1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2C1D0C3A" w14:textId="77777777" w:rsidR="003914F5" w:rsidRDefault="00000000">
                            <w:pPr>
                              <w:pStyle w:val="TableParagraph"/>
                              <w:tabs>
                                <w:tab w:val="left" w:pos="354"/>
                              </w:tabs>
                              <w:ind w:left="4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 w:rsidR="003914F5" w14:paraId="672D6F1F" w14:textId="77777777">
                        <w:trPr>
                          <w:trHeight w:val="413"/>
                        </w:trPr>
                        <w:tc>
                          <w:tcPr>
                            <w:tcW w:w="9715" w:type="dxa"/>
                            <w:gridSpan w:val="6"/>
                          </w:tcPr>
                          <w:p w14:paraId="2C4ED426" w14:textId="77777777" w:rsidR="003914F5" w:rsidRDefault="00000000">
                            <w:pPr>
                              <w:pStyle w:val="TableParagraph"/>
                              <w:tabs>
                                <w:tab w:val="left" w:pos="5995"/>
                                <w:tab w:val="left" w:pos="6301"/>
                                <w:tab w:val="left" w:pos="6787"/>
                                <w:tab w:val="left" w:pos="7093"/>
                                <w:tab w:val="left" w:pos="7579"/>
                                <w:tab w:val="left" w:pos="7885"/>
                                <w:tab w:val="left" w:pos="8371"/>
                                <w:tab w:val="left" w:pos="8677"/>
                                <w:tab w:val="right" w:leader="underscore" w:pos="9564"/>
                              </w:tabs>
                              <w:spacing w:before="181" w:line="213" w:lineRule="exact"/>
                              <w:jc w:val="left"/>
                              <w:rPr>
                                <w:position w:val="-5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 xml:space="preserve">3.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 xml:space="preserve">I consider the positives and negatives of every option when </w:t>
                            </w:r>
                            <w:r>
                              <w:rPr>
                                <w:color w:val="2D3648"/>
                                <w:spacing w:val="-10"/>
                                <w:sz w:val="20"/>
                              </w:rPr>
                              <w:t>I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position w:val="-5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position w:val="-5"/>
                                <w:sz w:val="16"/>
                              </w:rPr>
                              <w:t>5</w:t>
                            </w:r>
                            <w:r>
                              <w:rPr>
                                <w:color w:val="2D3648"/>
                                <w:position w:val="-5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position w:val="-5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position w:val="-5"/>
                                <w:sz w:val="16"/>
                              </w:rPr>
                              <w:t>4</w:t>
                            </w:r>
                            <w:r>
                              <w:rPr>
                                <w:color w:val="2D3648"/>
                                <w:position w:val="-5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position w:val="-5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position w:val="-5"/>
                                <w:sz w:val="16"/>
                              </w:rPr>
                              <w:t>3</w:t>
                            </w:r>
                            <w:r>
                              <w:rPr>
                                <w:color w:val="2D3648"/>
                                <w:position w:val="-5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position w:val="-5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position w:val="-5"/>
                                <w:sz w:val="16"/>
                              </w:rPr>
                              <w:t>2</w:t>
                            </w:r>
                            <w:r>
                              <w:rPr>
                                <w:color w:val="2D3648"/>
                                <w:position w:val="-5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position w:val="-5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 w:rsidR="003914F5" w14:paraId="4D342234" w14:textId="77777777">
                        <w:trPr>
                          <w:trHeight w:val="276"/>
                        </w:trPr>
                        <w:tc>
                          <w:tcPr>
                            <w:tcW w:w="5699" w:type="dxa"/>
                            <w:tcBorders>
                              <w:bottom w:val="single" w:sz="4" w:space="0" w:color="E2E8EF"/>
                            </w:tcBorders>
                          </w:tcPr>
                          <w:p w14:paraId="550CF6BD" w14:textId="77777777" w:rsidR="003914F5" w:rsidRDefault="00000000">
                            <w:pPr>
                              <w:pStyle w:val="TableParagraph"/>
                              <w:spacing w:before="0" w:line="227" w:lineRule="exact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D3648"/>
                                <w:sz w:val="20"/>
                              </w:rPr>
                              <w:t xml:space="preserve">am making a </w:t>
                            </w:r>
                            <w:r>
                              <w:rPr>
                                <w:color w:val="2D3648"/>
                                <w:spacing w:val="-2"/>
                                <w:sz w:val="20"/>
                              </w:rPr>
                              <w:t>decision.</w:t>
                            </w:r>
                          </w:p>
                        </w:tc>
                        <w:tc>
                          <w:tcPr>
                            <w:tcW w:w="892" w:type="dxa"/>
                            <w:tcBorders>
                              <w:bottom w:val="single" w:sz="4" w:space="0" w:color="E2E8EF"/>
                            </w:tcBorders>
                          </w:tcPr>
                          <w:p w14:paraId="6D62A1E0" w14:textId="77777777" w:rsidR="003914F5" w:rsidRDefault="003914F5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91" w:type="dxa"/>
                            <w:tcBorders>
                              <w:bottom w:val="single" w:sz="4" w:space="0" w:color="E2E8EF"/>
                            </w:tcBorders>
                          </w:tcPr>
                          <w:p w14:paraId="7BE8F9D2" w14:textId="77777777" w:rsidR="003914F5" w:rsidRDefault="003914F5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91" w:type="dxa"/>
                            <w:tcBorders>
                              <w:bottom w:val="single" w:sz="4" w:space="0" w:color="E2E8EF"/>
                            </w:tcBorders>
                          </w:tcPr>
                          <w:p w14:paraId="33C4D943" w14:textId="77777777" w:rsidR="003914F5" w:rsidRDefault="003914F5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91" w:type="dxa"/>
                            <w:tcBorders>
                              <w:bottom w:val="single" w:sz="4" w:space="0" w:color="E2E8EF"/>
                            </w:tcBorders>
                          </w:tcPr>
                          <w:p w14:paraId="21CFAF71" w14:textId="77777777" w:rsidR="003914F5" w:rsidRDefault="003914F5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51" w:type="dxa"/>
                            <w:tcBorders>
                              <w:bottom w:val="single" w:sz="4" w:space="0" w:color="E2E8EF"/>
                            </w:tcBorders>
                          </w:tcPr>
                          <w:p w14:paraId="378A3C32" w14:textId="77777777" w:rsidR="003914F5" w:rsidRDefault="003914F5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914F5" w14:paraId="54A1A439" w14:textId="77777777">
                        <w:trPr>
                          <w:trHeight w:val="490"/>
                        </w:trPr>
                        <w:tc>
                          <w:tcPr>
                            <w:tcW w:w="5699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64110F23" w14:textId="77777777" w:rsidR="003914F5" w:rsidRDefault="00000000">
                            <w:pPr>
                              <w:pStyle w:val="TableParagraph"/>
                              <w:spacing w:before="19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 xml:space="preserve">4.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 xml:space="preserve">If there is a chance to learn something new, I jump right </w:t>
                            </w:r>
                            <w:r>
                              <w:rPr>
                                <w:color w:val="2D3648"/>
                                <w:spacing w:val="-5"/>
                                <w:sz w:val="20"/>
                              </w:rPr>
                              <w:t>in.</w:t>
                            </w:r>
                          </w:p>
                        </w:tc>
                        <w:tc>
                          <w:tcPr>
                            <w:tcW w:w="8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7D7EA148" w14:textId="77777777" w:rsidR="003914F5" w:rsidRDefault="00000000">
                            <w:pPr>
                              <w:pStyle w:val="TableParagraph"/>
                              <w:tabs>
                                <w:tab w:val="left" w:pos="305"/>
                              </w:tabs>
                              <w:ind w:right="192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1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7DFE32C0" w14:textId="77777777" w:rsidR="003914F5" w:rsidRDefault="00000000">
                            <w:pPr>
                              <w:pStyle w:val="TableParagraph"/>
                              <w:tabs>
                                <w:tab w:val="left" w:pos="308"/>
                              </w:tabs>
                              <w:ind w:left="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1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1BEDE9A9" w14:textId="77777777" w:rsidR="003914F5" w:rsidRDefault="00000000">
                            <w:pPr>
                              <w:pStyle w:val="TableParagraph"/>
                              <w:tabs>
                                <w:tab w:val="left" w:pos="310"/>
                              </w:tabs>
                              <w:ind w:left="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1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1129C041" w14:textId="77777777" w:rsidR="003914F5" w:rsidRDefault="00000000">
                            <w:pPr>
                              <w:pStyle w:val="TableParagraph"/>
                              <w:tabs>
                                <w:tab w:val="left" w:pos="312"/>
                              </w:tabs>
                              <w:ind w:left="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1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09C13883" w14:textId="77777777" w:rsidR="003914F5" w:rsidRDefault="00000000">
                            <w:pPr>
                              <w:pStyle w:val="TableParagraph"/>
                              <w:tabs>
                                <w:tab w:val="left" w:pos="354"/>
                              </w:tabs>
                              <w:ind w:left="4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 w:rsidR="003914F5" w14:paraId="57E1E9DF" w14:textId="77777777">
                        <w:trPr>
                          <w:trHeight w:val="490"/>
                        </w:trPr>
                        <w:tc>
                          <w:tcPr>
                            <w:tcW w:w="5699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5826061B" w14:textId="77777777" w:rsidR="003914F5" w:rsidRDefault="00000000">
                            <w:pPr>
                              <w:pStyle w:val="TableParagraph"/>
                              <w:spacing w:before="19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 xml:space="preserve">5.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 xml:space="preserve">Others tell me that I give good </w:t>
                            </w:r>
                            <w:r>
                              <w:rPr>
                                <w:color w:val="2D3648"/>
                                <w:spacing w:val="-2"/>
                                <w:sz w:val="20"/>
                              </w:rPr>
                              <w:t>advice.</w:t>
                            </w:r>
                          </w:p>
                        </w:tc>
                        <w:tc>
                          <w:tcPr>
                            <w:tcW w:w="8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45C52D20" w14:textId="77777777" w:rsidR="003914F5" w:rsidRDefault="00000000">
                            <w:pPr>
                              <w:pStyle w:val="TableParagraph"/>
                              <w:tabs>
                                <w:tab w:val="left" w:pos="305"/>
                              </w:tabs>
                              <w:ind w:right="192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1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3860ED02" w14:textId="77777777" w:rsidR="003914F5" w:rsidRDefault="00000000">
                            <w:pPr>
                              <w:pStyle w:val="TableParagraph"/>
                              <w:tabs>
                                <w:tab w:val="left" w:pos="308"/>
                              </w:tabs>
                              <w:ind w:left="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1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79712B08" w14:textId="77777777" w:rsidR="003914F5" w:rsidRDefault="00000000">
                            <w:pPr>
                              <w:pStyle w:val="TableParagraph"/>
                              <w:tabs>
                                <w:tab w:val="left" w:pos="310"/>
                              </w:tabs>
                              <w:ind w:left="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1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058CD2C9" w14:textId="77777777" w:rsidR="003914F5" w:rsidRDefault="00000000">
                            <w:pPr>
                              <w:pStyle w:val="TableParagraph"/>
                              <w:tabs>
                                <w:tab w:val="left" w:pos="312"/>
                              </w:tabs>
                              <w:ind w:left="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1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067F2CAF" w14:textId="77777777" w:rsidR="003914F5" w:rsidRDefault="00000000">
                            <w:pPr>
                              <w:pStyle w:val="TableParagraph"/>
                              <w:tabs>
                                <w:tab w:val="left" w:pos="354"/>
                              </w:tabs>
                              <w:ind w:left="4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 w:rsidR="003914F5" w14:paraId="1EDC0CE8" w14:textId="77777777">
                        <w:trPr>
                          <w:trHeight w:val="490"/>
                        </w:trPr>
                        <w:tc>
                          <w:tcPr>
                            <w:tcW w:w="5699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10D607FA" w14:textId="77777777" w:rsidR="003914F5" w:rsidRDefault="00000000">
                            <w:pPr>
                              <w:pStyle w:val="TableParagraph"/>
                              <w:spacing w:before="19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 xml:space="preserve">6.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 xml:space="preserve">I see myself as a very creative </w:t>
                            </w:r>
                            <w:r>
                              <w:rPr>
                                <w:color w:val="2D3648"/>
                                <w:spacing w:val="-2"/>
                                <w:sz w:val="20"/>
                              </w:rPr>
                              <w:t>person.</w:t>
                            </w:r>
                          </w:p>
                        </w:tc>
                        <w:tc>
                          <w:tcPr>
                            <w:tcW w:w="8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7DFCADE0" w14:textId="77777777" w:rsidR="003914F5" w:rsidRDefault="00000000">
                            <w:pPr>
                              <w:pStyle w:val="TableParagraph"/>
                              <w:tabs>
                                <w:tab w:val="left" w:pos="305"/>
                              </w:tabs>
                              <w:ind w:right="192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1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61A76315" w14:textId="77777777" w:rsidR="003914F5" w:rsidRDefault="00000000">
                            <w:pPr>
                              <w:pStyle w:val="TableParagraph"/>
                              <w:tabs>
                                <w:tab w:val="left" w:pos="308"/>
                              </w:tabs>
                              <w:ind w:left="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1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6D910E71" w14:textId="77777777" w:rsidR="003914F5" w:rsidRDefault="00000000">
                            <w:pPr>
                              <w:pStyle w:val="TableParagraph"/>
                              <w:tabs>
                                <w:tab w:val="left" w:pos="310"/>
                              </w:tabs>
                              <w:ind w:left="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1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70E401E1" w14:textId="77777777" w:rsidR="003914F5" w:rsidRDefault="00000000">
                            <w:pPr>
                              <w:pStyle w:val="TableParagraph"/>
                              <w:tabs>
                                <w:tab w:val="left" w:pos="312"/>
                              </w:tabs>
                              <w:ind w:left="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1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7629061A" w14:textId="77777777" w:rsidR="003914F5" w:rsidRDefault="00000000">
                            <w:pPr>
                              <w:pStyle w:val="TableParagraph"/>
                              <w:tabs>
                                <w:tab w:val="left" w:pos="354"/>
                              </w:tabs>
                              <w:ind w:left="4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 w:rsidR="003914F5" w14:paraId="4C9FF919" w14:textId="77777777">
                        <w:trPr>
                          <w:trHeight w:val="489"/>
                        </w:trPr>
                        <w:tc>
                          <w:tcPr>
                            <w:tcW w:w="5699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7AE7E4B0" w14:textId="77777777" w:rsidR="003914F5" w:rsidRDefault="00000000">
                            <w:pPr>
                              <w:pStyle w:val="TableParagraph"/>
                              <w:spacing w:before="19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 xml:space="preserve">7.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 xml:space="preserve">I am curious about how things </w:t>
                            </w:r>
                            <w:r>
                              <w:rPr>
                                <w:color w:val="2D3648"/>
                                <w:spacing w:val="-2"/>
                                <w:sz w:val="20"/>
                              </w:rPr>
                              <w:t>work.</w:t>
                            </w:r>
                          </w:p>
                        </w:tc>
                        <w:tc>
                          <w:tcPr>
                            <w:tcW w:w="8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2D3D2DEC" w14:textId="77777777" w:rsidR="003914F5" w:rsidRDefault="00000000">
                            <w:pPr>
                              <w:pStyle w:val="TableParagraph"/>
                              <w:tabs>
                                <w:tab w:val="left" w:pos="305"/>
                              </w:tabs>
                              <w:ind w:right="192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1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1F17857D" w14:textId="77777777" w:rsidR="003914F5" w:rsidRDefault="00000000">
                            <w:pPr>
                              <w:pStyle w:val="TableParagraph"/>
                              <w:tabs>
                                <w:tab w:val="left" w:pos="308"/>
                              </w:tabs>
                              <w:ind w:left="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1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6468BC36" w14:textId="77777777" w:rsidR="003914F5" w:rsidRDefault="00000000">
                            <w:pPr>
                              <w:pStyle w:val="TableParagraph"/>
                              <w:tabs>
                                <w:tab w:val="left" w:pos="310"/>
                              </w:tabs>
                              <w:ind w:left="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1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21095F7A" w14:textId="77777777" w:rsidR="003914F5" w:rsidRDefault="00000000">
                            <w:pPr>
                              <w:pStyle w:val="TableParagraph"/>
                              <w:tabs>
                                <w:tab w:val="left" w:pos="312"/>
                              </w:tabs>
                              <w:ind w:left="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1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7FA08875" w14:textId="77777777" w:rsidR="003914F5" w:rsidRDefault="00000000">
                            <w:pPr>
                              <w:pStyle w:val="TableParagraph"/>
                              <w:tabs>
                                <w:tab w:val="left" w:pos="354"/>
                              </w:tabs>
                              <w:ind w:left="4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 w:rsidR="003914F5" w14:paraId="5A2A19D5" w14:textId="77777777">
                        <w:trPr>
                          <w:trHeight w:val="690"/>
                        </w:trPr>
                        <w:tc>
                          <w:tcPr>
                            <w:tcW w:w="5699" w:type="dxa"/>
                            <w:tcBorders>
                              <w:bottom w:val="single" w:sz="4" w:space="0" w:color="E2E8EF"/>
                            </w:tcBorders>
                          </w:tcPr>
                          <w:p w14:paraId="30241304" w14:textId="77777777" w:rsidR="003914F5" w:rsidRDefault="00000000">
                            <w:pPr>
                              <w:pStyle w:val="TableParagraph"/>
                              <w:spacing w:before="196" w:line="220" w:lineRule="auto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>8.</w:t>
                            </w:r>
                            <w:r>
                              <w:rPr>
                                <w:b/>
                                <w:color w:val="2D3648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I</w:t>
                            </w:r>
                            <w:r>
                              <w:rPr>
                                <w:color w:val="2D3648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carefully</w:t>
                            </w:r>
                            <w:r>
                              <w:rPr>
                                <w:color w:val="2D3648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think</w:t>
                            </w:r>
                            <w:r>
                              <w:rPr>
                                <w:color w:val="2D3648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about</w:t>
                            </w:r>
                            <w:r>
                              <w:rPr>
                                <w:color w:val="2D3648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color w:val="2D3648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opinions</w:t>
                            </w:r>
                            <w:r>
                              <w:rPr>
                                <w:color w:val="2D3648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color w:val="2D3648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others</w:t>
                            </w:r>
                            <w:r>
                              <w:rPr>
                                <w:color w:val="2D3648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before</w:t>
                            </w:r>
                            <w:r>
                              <w:rPr>
                                <w:color w:val="2D3648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I</w:t>
                            </w:r>
                            <w:r>
                              <w:rPr>
                                <w:color w:val="2D3648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make</w:t>
                            </w:r>
                            <w:r>
                              <w:rPr>
                                <w:color w:val="2D3648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 xml:space="preserve">a </w:t>
                            </w:r>
                            <w:r>
                              <w:rPr>
                                <w:color w:val="2D3648"/>
                                <w:spacing w:val="-2"/>
                                <w:sz w:val="20"/>
                              </w:rPr>
                              <w:t>decision.</w:t>
                            </w:r>
                          </w:p>
                        </w:tc>
                        <w:tc>
                          <w:tcPr>
                            <w:tcW w:w="892" w:type="dxa"/>
                            <w:tcBorders>
                              <w:bottom w:val="single" w:sz="4" w:space="0" w:color="E2E8EF"/>
                            </w:tcBorders>
                          </w:tcPr>
                          <w:p w14:paraId="72FA5F9C" w14:textId="77777777" w:rsidR="003914F5" w:rsidRDefault="003914F5">
                            <w:pPr>
                              <w:pStyle w:val="TableParagraph"/>
                              <w:spacing w:before="8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 w14:paraId="0A32D7BD" w14:textId="77777777" w:rsidR="003914F5" w:rsidRDefault="00000000">
                            <w:pPr>
                              <w:pStyle w:val="TableParagraph"/>
                              <w:tabs>
                                <w:tab w:val="left" w:pos="305"/>
                              </w:tabs>
                              <w:spacing w:before="0"/>
                              <w:ind w:right="192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1" w:type="dxa"/>
                            <w:tcBorders>
                              <w:bottom w:val="single" w:sz="4" w:space="0" w:color="E2E8EF"/>
                            </w:tcBorders>
                          </w:tcPr>
                          <w:p w14:paraId="5B8B2F12" w14:textId="77777777" w:rsidR="003914F5" w:rsidRDefault="003914F5">
                            <w:pPr>
                              <w:pStyle w:val="TableParagraph"/>
                              <w:spacing w:before="8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 w14:paraId="0599B556" w14:textId="77777777" w:rsidR="003914F5" w:rsidRDefault="00000000">
                            <w:pPr>
                              <w:pStyle w:val="TableParagraph"/>
                              <w:tabs>
                                <w:tab w:val="left" w:pos="308"/>
                              </w:tabs>
                              <w:spacing w:before="0"/>
                              <w:ind w:left="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1" w:type="dxa"/>
                            <w:tcBorders>
                              <w:bottom w:val="single" w:sz="4" w:space="0" w:color="E2E8EF"/>
                            </w:tcBorders>
                          </w:tcPr>
                          <w:p w14:paraId="74CE5804" w14:textId="77777777" w:rsidR="003914F5" w:rsidRDefault="003914F5">
                            <w:pPr>
                              <w:pStyle w:val="TableParagraph"/>
                              <w:spacing w:before="8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 w14:paraId="2B137F00" w14:textId="77777777" w:rsidR="003914F5" w:rsidRDefault="00000000">
                            <w:pPr>
                              <w:pStyle w:val="TableParagraph"/>
                              <w:tabs>
                                <w:tab w:val="left" w:pos="310"/>
                              </w:tabs>
                              <w:spacing w:before="0"/>
                              <w:ind w:left="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1" w:type="dxa"/>
                            <w:tcBorders>
                              <w:bottom w:val="single" w:sz="4" w:space="0" w:color="E2E8EF"/>
                            </w:tcBorders>
                          </w:tcPr>
                          <w:p w14:paraId="25FBEBE8" w14:textId="77777777" w:rsidR="003914F5" w:rsidRDefault="003914F5">
                            <w:pPr>
                              <w:pStyle w:val="TableParagraph"/>
                              <w:spacing w:before="8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 w14:paraId="4C95F301" w14:textId="77777777" w:rsidR="003914F5" w:rsidRDefault="00000000">
                            <w:pPr>
                              <w:pStyle w:val="TableParagraph"/>
                              <w:tabs>
                                <w:tab w:val="left" w:pos="312"/>
                              </w:tabs>
                              <w:spacing w:before="0"/>
                              <w:ind w:left="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1" w:type="dxa"/>
                            <w:tcBorders>
                              <w:bottom w:val="single" w:sz="4" w:space="0" w:color="E2E8EF"/>
                            </w:tcBorders>
                          </w:tcPr>
                          <w:p w14:paraId="2F985165" w14:textId="77777777" w:rsidR="003914F5" w:rsidRDefault="003914F5">
                            <w:pPr>
                              <w:pStyle w:val="TableParagraph"/>
                              <w:spacing w:before="8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 w14:paraId="017755FA" w14:textId="77777777" w:rsidR="003914F5" w:rsidRDefault="00000000">
                            <w:pPr>
                              <w:pStyle w:val="TableParagraph"/>
                              <w:tabs>
                                <w:tab w:val="left" w:pos="354"/>
                              </w:tabs>
                              <w:spacing w:before="0"/>
                              <w:ind w:left="4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 w:rsidR="003914F5" w14:paraId="31DE9669" w14:textId="77777777">
                        <w:trPr>
                          <w:trHeight w:val="490"/>
                        </w:trPr>
                        <w:tc>
                          <w:tcPr>
                            <w:tcW w:w="5699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1C2DDB32" w14:textId="77777777" w:rsidR="003914F5" w:rsidRDefault="00000000">
                            <w:pPr>
                              <w:pStyle w:val="TableParagraph"/>
                              <w:spacing w:before="19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 xml:space="preserve">9.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 xml:space="preserve">I get excited when I see there is something new to </w:t>
                            </w:r>
                            <w:r>
                              <w:rPr>
                                <w:color w:val="2D3648"/>
                                <w:spacing w:val="-2"/>
                                <w:sz w:val="20"/>
                              </w:rPr>
                              <w:t>learn.</w:t>
                            </w:r>
                          </w:p>
                        </w:tc>
                        <w:tc>
                          <w:tcPr>
                            <w:tcW w:w="8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263ED1CD" w14:textId="77777777" w:rsidR="003914F5" w:rsidRDefault="00000000">
                            <w:pPr>
                              <w:pStyle w:val="TableParagraph"/>
                              <w:tabs>
                                <w:tab w:val="left" w:pos="305"/>
                              </w:tabs>
                              <w:ind w:right="192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1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530367A2" w14:textId="77777777" w:rsidR="003914F5" w:rsidRDefault="00000000">
                            <w:pPr>
                              <w:pStyle w:val="TableParagraph"/>
                              <w:tabs>
                                <w:tab w:val="left" w:pos="308"/>
                              </w:tabs>
                              <w:ind w:left="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1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44AB9A9A" w14:textId="77777777" w:rsidR="003914F5" w:rsidRDefault="00000000">
                            <w:pPr>
                              <w:pStyle w:val="TableParagraph"/>
                              <w:tabs>
                                <w:tab w:val="left" w:pos="310"/>
                              </w:tabs>
                              <w:ind w:left="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1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0656DD3E" w14:textId="77777777" w:rsidR="003914F5" w:rsidRDefault="00000000">
                            <w:pPr>
                              <w:pStyle w:val="TableParagraph"/>
                              <w:tabs>
                                <w:tab w:val="left" w:pos="312"/>
                              </w:tabs>
                              <w:ind w:left="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1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4D723817" w14:textId="77777777" w:rsidR="003914F5" w:rsidRDefault="00000000">
                            <w:pPr>
                              <w:pStyle w:val="TableParagraph"/>
                              <w:tabs>
                                <w:tab w:val="left" w:pos="354"/>
                              </w:tabs>
                              <w:ind w:left="4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 w:rsidR="003914F5" w14:paraId="56792EA9" w14:textId="77777777">
                        <w:trPr>
                          <w:trHeight w:val="690"/>
                        </w:trPr>
                        <w:tc>
                          <w:tcPr>
                            <w:tcW w:w="5699" w:type="dxa"/>
                            <w:tcBorders>
                              <w:bottom w:val="single" w:sz="4" w:space="0" w:color="E2E8EF"/>
                            </w:tcBorders>
                          </w:tcPr>
                          <w:p w14:paraId="433CFBA2" w14:textId="77777777" w:rsidR="003914F5" w:rsidRDefault="00000000">
                            <w:pPr>
                              <w:pStyle w:val="TableParagraph"/>
                              <w:spacing w:before="196" w:line="220" w:lineRule="auto"/>
                              <w:ind w:right="-1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>10.</w:t>
                            </w:r>
                            <w:r>
                              <w:rPr>
                                <w:b/>
                                <w:color w:val="2D3648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My</w:t>
                            </w:r>
                            <w:r>
                              <w:rPr>
                                <w:color w:val="2D3648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friends</w:t>
                            </w:r>
                            <w:r>
                              <w:rPr>
                                <w:color w:val="2D3648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ask</w:t>
                            </w:r>
                            <w:r>
                              <w:rPr>
                                <w:color w:val="2D3648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color w:val="2D3648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my</w:t>
                            </w:r>
                            <w:r>
                              <w:rPr>
                                <w:color w:val="2D3648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opinion</w:t>
                            </w:r>
                            <w:r>
                              <w:rPr>
                                <w:color w:val="2D3648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before</w:t>
                            </w:r>
                            <w:r>
                              <w:rPr>
                                <w:color w:val="2D3648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they</w:t>
                            </w:r>
                            <w:r>
                              <w:rPr>
                                <w:color w:val="2D3648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make</w:t>
                            </w:r>
                            <w:r>
                              <w:rPr>
                                <w:color w:val="2D3648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an</w:t>
                            </w:r>
                            <w:r>
                              <w:rPr>
                                <w:color w:val="2D3648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 xml:space="preserve">important </w:t>
                            </w:r>
                            <w:r>
                              <w:rPr>
                                <w:color w:val="2D3648"/>
                                <w:spacing w:val="-2"/>
                                <w:sz w:val="20"/>
                              </w:rPr>
                              <w:t>decision.</w:t>
                            </w:r>
                          </w:p>
                        </w:tc>
                        <w:tc>
                          <w:tcPr>
                            <w:tcW w:w="892" w:type="dxa"/>
                            <w:tcBorders>
                              <w:bottom w:val="single" w:sz="4" w:space="0" w:color="E2E8EF"/>
                            </w:tcBorders>
                          </w:tcPr>
                          <w:p w14:paraId="158E4641" w14:textId="77777777" w:rsidR="003914F5" w:rsidRDefault="003914F5">
                            <w:pPr>
                              <w:pStyle w:val="TableParagraph"/>
                              <w:spacing w:before="8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 w14:paraId="0E29DB45" w14:textId="77777777" w:rsidR="003914F5" w:rsidRDefault="00000000">
                            <w:pPr>
                              <w:pStyle w:val="TableParagraph"/>
                              <w:tabs>
                                <w:tab w:val="left" w:pos="305"/>
                              </w:tabs>
                              <w:spacing w:before="0"/>
                              <w:ind w:right="192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1" w:type="dxa"/>
                            <w:tcBorders>
                              <w:bottom w:val="single" w:sz="4" w:space="0" w:color="E2E8EF"/>
                            </w:tcBorders>
                          </w:tcPr>
                          <w:p w14:paraId="76CDAD9F" w14:textId="77777777" w:rsidR="003914F5" w:rsidRDefault="003914F5">
                            <w:pPr>
                              <w:pStyle w:val="TableParagraph"/>
                              <w:spacing w:before="8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 w14:paraId="4B8A9882" w14:textId="77777777" w:rsidR="003914F5" w:rsidRDefault="00000000">
                            <w:pPr>
                              <w:pStyle w:val="TableParagraph"/>
                              <w:tabs>
                                <w:tab w:val="left" w:pos="308"/>
                              </w:tabs>
                              <w:spacing w:before="0"/>
                              <w:ind w:left="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1" w:type="dxa"/>
                            <w:tcBorders>
                              <w:bottom w:val="single" w:sz="4" w:space="0" w:color="E2E8EF"/>
                            </w:tcBorders>
                          </w:tcPr>
                          <w:p w14:paraId="1F0994B6" w14:textId="77777777" w:rsidR="003914F5" w:rsidRDefault="003914F5">
                            <w:pPr>
                              <w:pStyle w:val="TableParagraph"/>
                              <w:spacing w:before="8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 w14:paraId="4D9AC9A8" w14:textId="77777777" w:rsidR="003914F5" w:rsidRDefault="00000000">
                            <w:pPr>
                              <w:pStyle w:val="TableParagraph"/>
                              <w:tabs>
                                <w:tab w:val="left" w:pos="310"/>
                              </w:tabs>
                              <w:spacing w:before="0"/>
                              <w:ind w:left="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1" w:type="dxa"/>
                            <w:tcBorders>
                              <w:bottom w:val="single" w:sz="4" w:space="0" w:color="E2E8EF"/>
                            </w:tcBorders>
                          </w:tcPr>
                          <w:p w14:paraId="46370D12" w14:textId="77777777" w:rsidR="003914F5" w:rsidRDefault="003914F5">
                            <w:pPr>
                              <w:pStyle w:val="TableParagraph"/>
                              <w:spacing w:before="8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 w14:paraId="48FD399D" w14:textId="77777777" w:rsidR="003914F5" w:rsidRDefault="00000000">
                            <w:pPr>
                              <w:pStyle w:val="TableParagraph"/>
                              <w:tabs>
                                <w:tab w:val="left" w:pos="312"/>
                              </w:tabs>
                              <w:spacing w:before="0"/>
                              <w:ind w:left="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1" w:type="dxa"/>
                            <w:tcBorders>
                              <w:bottom w:val="single" w:sz="4" w:space="0" w:color="E2E8EF"/>
                            </w:tcBorders>
                          </w:tcPr>
                          <w:p w14:paraId="35982037" w14:textId="77777777" w:rsidR="003914F5" w:rsidRDefault="003914F5">
                            <w:pPr>
                              <w:pStyle w:val="TableParagraph"/>
                              <w:spacing w:before="8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 w14:paraId="2818B234" w14:textId="77777777" w:rsidR="003914F5" w:rsidRDefault="00000000">
                            <w:pPr>
                              <w:pStyle w:val="TableParagraph"/>
                              <w:tabs>
                                <w:tab w:val="left" w:pos="354"/>
                              </w:tabs>
                              <w:spacing w:before="0"/>
                              <w:ind w:left="4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 w:rsidR="003914F5" w14:paraId="27FE6AE9" w14:textId="77777777">
                        <w:trPr>
                          <w:trHeight w:val="490"/>
                        </w:trPr>
                        <w:tc>
                          <w:tcPr>
                            <w:tcW w:w="5699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01FFE4F6" w14:textId="77777777" w:rsidR="003914F5" w:rsidRDefault="00000000">
                            <w:pPr>
                              <w:pStyle w:val="TableParagraph"/>
                              <w:spacing w:before="19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 xml:space="preserve">11.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 xml:space="preserve">I often figure out different ways of doing </w:t>
                            </w:r>
                            <w:r>
                              <w:rPr>
                                <w:color w:val="2D3648"/>
                                <w:spacing w:val="-2"/>
                                <w:sz w:val="20"/>
                              </w:rPr>
                              <w:t>things.</w:t>
                            </w:r>
                          </w:p>
                        </w:tc>
                        <w:tc>
                          <w:tcPr>
                            <w:tcW w:w="8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50FF637E" w14:textId="77777777" w:rsidR="003914F5" w:rsidRDefault="00000000">
                            <w:pPr>
                              <w:pStyle w:val="TableParagraph"/>
                              <w:tabs>
                                <w:tab w:val="left" w:pos="305"/>
                              </w:tabs>
                              <w:ind w:right="192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1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7098C678" w14:textId="77777777" w:rsidR="003914F5" w:rsidRDefault="00000000">
                            <w:pPr>
                              <w:pStyle w:val="TableParagraph"/>
                              <w:tabs>
                                <w:tab w:val="left" w:pos="308"/>
                              </w:tabs>
                              <w:ind w:left="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1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3002D771" w14:textId="77777777" w:rsidR="003914F5" w:rsidRDefault="00000000">
                            <w:pPr>
                              <w:pStyle w:val="TableParagraph"/>
                              <w:tabs>
                                <w:tab w:val="left" w:pos="310"/>
                              </w:tabs>
                              <w:ind w:left="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1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780FC877" w14:textId="77777777" w:rsidR="003914F5" w:rsidRDefault="00000000">
                            <w:pPr>
                              <w:pStyle w:val="TableParagraph"/>
                              <w:tabs>
                                <w:tab w:val="left" w:pos="312"/>
                              </w:tabs>
                              <w:ind w:left="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1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108A62D6" w14:textId="77777777" w:rsidR="003914F5" w:rsidRDefault="00000000">
                            <w:pPr>
                              <w:pStyle w:val="TableParagraph"/>
                              <w:tabs>
                                <w:tab w:val="left" w:pos="354"/>
                              </w:tabs>
                              <w:ind w:left="4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 w:rsidR="003914F5" w14:paraId="6106EEC3" w14:textId="77777777">
                        <w:trPr>
                          <w:trHeight w:val="490"/>
                        </w:trPr>
                        <w:tc>
                          <w:tcPr>
                            <w:tcW w:w="5699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665824D7" w14:textId="77777777" w:rsidR="003914F5" w:rsidRDefault="00000000">
                            <w:pPr>
                              <w:pStyle w:val="TableParagraph"/>
                              <w:spacing w:before="19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 xml:space="preserve">12.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 xml:space="preserve">I frequently ask </w:t>
                            </w:r>
                            <w:r>
                              <w:rPr>
                                <w:color w:val="2D3648"/>
                                <w:spacing w:val="-2"/>
                                <w:sz w:val="20"/>
                              </w:rPr>
                              <w:t>questions.</w:t>
                            </w:r>
                          </w:p>
                        </w:tc>
                        <w:tc>
                          <w:tcPr>
                            <w:tcW w:w="8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5E8A2EC9" w14:textId="77777777" w:rsidR="003914F5" w:rsidRDefault="00000000">
                            <w:pPr>
                              <w:pStyle w:val="TableParagraph"/>
                              <w:tabs>
                                <w:tab w:val="left" w:pos="305"/>
                              </w:tabs>
                              <w:ind w:right="192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1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7631B753" w14:textId="77777777" w:rsidR="003914F5" w:rsidRDefault="00000000">
                            <w:pPr>
                              <w:pStyle w:val="TableParagraph"/>
                              <w:tabs>
                                <w:tab w:val="left" w:pos="308"/>
                              </w:tabs>
                              <w:ind w:left="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1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6C52D0FA" w14:textId="77777777" w:rsidR="003914F5" w:rsidRDefault="00000000">
                            <w:pPr>
                              <w:pStyle w:val="TableParagraph"/>
                              <w:tabs>
                                <w:tab w:val="left" w:pos="310"/>
                              </w:tabs>
                              <w:ind w:left="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1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40280154" w14:textId="77777777" w:rsidR="003914F5" w:rsidRDefault="00000000">
                            <w:pPr>
                              <w:pStyle w:val="TableParagraph"/>
                              <w:tabs>
                                <w:tab w:val="left" w:pos="312"/>
                              </w:tabs>
                              <w:ind w:left="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1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59C7CCC1" w14:textId="77777777" w:rsidR="003914F5" w:rsidRDefault="00000000">
                            <w:pPr>
                              <w:pStyle w:val="TableParagraph"/>
                              <w:tabs>
                                <w:tab w:val="left" w:pos="354"/>
                              </w:tabs>
                              <w:ind w:left="4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 w:rsidR="003914F5" w14:paraId="20B38446" w14:textId="77777777">
                        <w:trPr>
                          <w:trHeight w:val="490"/>
                        </w:trPr>
                        <w:tc>
                          <w:tcPr>
                            <w:tcW w:w="5699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6202A932" w14:textId="77777777" w:rsidR="003914F5" w:rsidRDefault="00000000">
                            <w:pPr>
                              <w:pStyle w:val="TableParagraph"/>
                              <w:spacing w:before="19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 xml:space="preserve">13.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 xml:space="preserve">I wait until I have all the facts before I make a </w:t>
                            </w:r>
                            <w:r>
                              <w:rPr>
                                <w:color w:val="2D3648"/>
                                <w:spacing w:val="-2"/>
                                <w:sz w:val="20"/>
                              </w:rPr>
                              <w:t>decision.</w:t>
                            </w:r>
                          </w:p>
                        </w:tc>
                        <w:tc>
                          <w:tcPr>
                            <w:tcW w:w="8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1B21D4C2" w14:textId="77777777" w:rsidR="003914F5" w:rsidRDefault="00000000">
                            <w:pPr>
                              <w:pStyle w:val="TableParagraph"/>
                              <w:tabs>
                                <w:tab w:val="left" w:pos="305"/>
                              </w:tabs>
                              <w:ind w:right="192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1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7BEBD809" w14:textId="77777777" w:rsidR="003914F5" w:rsidRDefault="00000000">
                            <w:pPr>
                              <w:pStyle w:val="TableParagraph"/>
                              <w:tabs>
                                <w:tab w:val="left" w:pos="308"/>
                              </w:tabs>
                              <w:ind w:left="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1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21CBCF00" w14:textId="77777777" w:rsidR="003914F5" w:rsidRDefault="00000000">
                            <w:pPr>
                              <w:pStyle w:val="TableParagraph"/>
                              <w:tabs>
                                <w:tab w:val="left" w:pos="310"/>
                              </w:tabs>
                              <w:ind w:left="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1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22D104E6" w14:textId="77777777" w:rsidR="003914F5" w:rsidRDefault="00000000">
                            <w:pPr>
                              <w:pStyle w:val="TableParagraph"/>
                              <w:tabs>
                                <w:tab w:val="left" w:pos="312"/>
                              </w:tabs>
                              <w:ind w:left="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1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47B5B37C" w14:textId="77777777" w:rsidR="003914F5" w:rsidRDefault="00000000">
                            <w:pPr>
                              <w:pStyle w:val="TableParagraph"/>
                              <w:tabs>
                                <w:tab w:val="left" w:pos="354"/>
                              </w:tabs>
                              <w:ind w:left="4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 w:rsidR="003914F5" w14:paraId="7094E119" w14:textId="77777777">
                        <w:trPr>
                          <w:trHeight w:val="490"/>
                        </w:trPr>
                        <w:tc>
                          <w:tcPr>
                            <w:tcW w:w="5699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21E63E4F" w14:textId="77777777" w:rsidR="003914F5" w:rsidRDefault="00000000">
                            <w:pPr>
                              <w:pStyle w:val="TableParagraph"/>
                              <w:spacing w:before="19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 xml:space="preserve">14.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 xml:space="preserve">I love learning about how to do different </w:t>
                            </w:r>
                            <w:r>
                              <w:rPr>
                                <w:color w:val="2D3648"/>
                                <w:spacing w:val="-2"/>
                                <w:sz w:val="20"/>
                              </w:rPr>
                              <w:t>things.</w:t>
                            </w:r>
                          </w:p>
                        </w:tc>
                        <w:tc>
                          <w:tcPr>
                            <w:tcW w:w="8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18F11E1D" w14:textId="77777777" w:rsidR="003914F5" w:rsidRDefault="00000000">
                            <w:pPr>
                              <w:pStyle w:val="TableParagraph"/>
                              <w:tabs>
                                <w:tab w:val="left" w:pos="305"/>
                              </w:tabs>
                              <w:ind w:right="192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1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751D07F6" w14:textId="77777777" w:rsidR="003914F5" w:rsidRDefault="00000000">
                            <w:pPr>
                              <w:pStyle w:val="TableParagraph"/>
                              <w:tabs>
                                <w:tab w:val="left" w:pos="308"/>
                              </w:tabs>
                              <w:ind w:left="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1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75C768DE" w14:textId="77777777" w:rsidR="003914F5" w:rsidRDefault="00000000">
                            <w:pPr>
                              <w:pStyle w:val="TableParagraph"/>
                              <w:tabs>
                                <w:tab w:val="left" w:pos="310"/>
                              </w:tabs>
                              <w:ind w:left="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1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7E0EFA44" w14:textId="77777777" w:rsidR="003914F5" w:rsidRDefault="00000000">
                            <w:pPr>
                              <w:pStyle w:val="TableParagraph"/>
                              <w:tabs>
                                <w:tab w:val="left" w:pos="312"/>
                              </w:tabs>
                              <w:ind w:left="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1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1FA3F904" w14:textId="77777777" w:rsidR="003914F5" w:rsidRDefault="00000000">
                            <w:pPr>
                              <w:pStyle w:val="TableParagraph"/>
                              <w:tabs>
                                <w:tab w:val="left" w:pos="354"/>
                              </w:tabs>
                              <w:ind w:left="4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 w:rsidR="003914F5" w14:paraId="0C7587F2" w14:textId="77777777">
                        <w:trPr>
                          <w:trHeight w:val="490"/>
                        </w:trPr>
                        <w:tc>
                          <w:tcPr>
                            <w:tcW w:w="5699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1A8C6356" w14:textId="77777777" w:rsidR="003914F5" w:rsidRDefault="00000000">
                            <w:pPr>
                              <w:pStyle w:val="TableParagraph"/>
                              <w:spacing w:before="19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 xml:space="preserve">15.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 xml:space="preserve">People tell me that I am a wise </w:t>
                            </w:r>
                            <w:r>
                              <w:rPr>
                                <w:color w:val="2D3648"/>
                                <w:spacing w:val="-2"/>
                                <w:sz w:val="20"/>
                              </w:rPr>
                              <w:t>person.</w:t>
                            </w:r>
                          </w:p>
                        </w:tc>
                        <w:tc>
                          <w:tcPr>
                            <w:tcW w:w="8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16CB9942" w14:textId="77777777" w:rsidR="003914F5" w:rsidRDefault="00000000">
                            <w:pPr>
                              <w:pStyle w:val="TableParagraph"/>
                              <w:tabs>
                                <w:tab w:val="left" w:pos="305"/>
                              </w:tabs>
                              <w:ind w:right="192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1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1BC3499A" w14:textId="77777777" w:rsidR="003914F5" w:rsidRDefault="00000000">
                            <w:pPr>
                              <w:pStyle w:val="TableParagraph"/>
                              <w:tabs>
                                <w:tab w:val="left" w:pos="308"/>
                              </w:tabs>
                              <w:ind w:left="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1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2DEB5D82" w14:textId="77777777" w:rsidR="003914F5" w:rsidRDefault="00000000">
                            <w:pPr>
                              <w:pStyle w:val="TableParagraph"/>
                              <w:tabs>
                                <w:tab w:val="left" w:pos="310"/>
                              </w:tabs>
                              <w:ind w:left="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1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396EFF6C" w14:textId="77777777" w:rsidR="003914F5" w:rsidRDefault="00000000">
                            <w:pPr>
                              <w:pStyle w:val="TableParagraph"/>
                              <w:tabs>
                                <w:tab w:val="left" w:pos="312"/>
                              </w:tabs>
                              <w:ind w:left="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1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724998BD" w14:textId="77777777" w:rsidR="003914F5" w:rsidRDefault="00000000">
                            <w:pPr>
                              <w:pStyle w:val="TableParagraph"/>
                              <w:tabs>
                                <w:tab w:val="left" w:pos="354"/>
                              </w:tabs>
                              <w:ind w:left="4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 w:rsidR="003914F5" w14:paraId="098B6C8A" w14:textId="77777777">
                        <w:trPr>
                          <w:trHeight w:val="490"/>
                        </w:trPr>
                        <w:tc>
                          <w:tcPr>
                            <w:tcW w:w="5699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13ECF701" w14:textId="77777777" w:rsidR="003914F5" w:rsidRDefault="00000000">
                            <w:pPr>
                              <w:pStyle w:val="TableParagraph"/>
                              <w:spacing w:before="19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 xml:space="preserve">16.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 xml:space="preserve">I always like to do things in different </w:t>
                            </w:r>
                            <w:r>
                              <w:rPr>
                                <w:color w:val="2D3648"/>
                                <w:spacing w:val="-2"/>
                                <w:sz w:val="20"/>
                              </w:rPr>
                              <w:t>ways.</w:t>
                            </w:r>
                          </w:p>
                        </w:tc>
                        <w:tc>
                          <w:tcPr>
                            <w:tcW w:w="8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04CC9BA9" w14:textId="77777777" w:rsidR="003914F5" w:rsidRDefault="00000000">
                            <w:pPr>
                              <w:pStyle w:val="TableParagraph"/>
                              <w:tabs>
                                <w:tab w:val="left" w:pos="305"/>
                              </w:tabs>
                              <w:ind w:right="192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1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387C6202" w14:textId="77777777" w:rsidR="003914F5" w:rsidRDefault="00000000">
                            <w:pPr>
                              <w:pStyle w:val="TableParagraph"/>
                              <w:tabs>
                                <w:tab w:val="left" w:pos="308"/>
                              </w:tabs>
                              <w:ind w:left="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1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16C8C8BC" w14:textId="77777777" w:rsidR="003914F5" w:rsidRDefault="00000000">
                            <w:pPr>
                              <w:pStyle w:val="TableParagraph"/>
                              <w:tabs>
                                <w:tab w:val="left" w:pos="310"/>
                              </w:tabs>
                              <w:ind w:left="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1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2FC99E41" w14:textId="77777777" w:rsidR="003914F5" w:rsidRDefault="00000000">
                            <w:pPr>
                              <w:pStyle w:val="TableParagraph"/>
                              <w:tabs>
                                <w:tab w:val="left" w:pos="312"/>
                              </w:tabs>
                              <w:ind w:left="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1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64C8E1CD" w14:textId="77777777" w:rsidR="003914F5" w:rsidRDefault="00000000">
                            <w:pPr>
                              <w:pStyle w:val="TableParagraph"/>
                              <w:tabs>
                                <w:tab w:val="left" w:pos="354"/>
                              </w:tabs>
                              <w:ind w:left="4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 w:rsidR="003914F5" w14:paraId="73720B20" w14:textId="77777777">
                        <w:trPr>
                          <w:trHeight w:val="490"/>
                        </w:trPr>
                        <w:tc>
                          <w:tcPr>
                            <w:tcW w:w="5699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44CF8F4C" w14:textId="77777777" w:rsidR="003914F5" w:rsidRDefault="00000000">
                            <w:pPr>
                              <w:pStyle w:val="TableParagraph"/>
                              <w:spacing w:before="19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 xml:space="preserve">17.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 xml:space="preserve">I am always full of </w:t>
                            </w:r>
                            <w:r>
                              <w:rPr>
                                <w:color w:val="2D3648"/>
                                <w:spacing w:val="-2"/>
                                <w:sz w:val="20"/>
                              </w:rPr>
                              <w:t>questions.</w:t>
                            </w:r>
                          </w:p>
                        </w:tc>
                        <w:tc>
                          <w:tcPr>
                            <w:tcW w:w="8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69B9340B" w14:textId="77777777" w:rsidR="003914F5" w:rsidRDefault="00000000">
                            <w:pPr>
                              <w:pStyle w:val="TableParagraph"/>
                              <w:tabs>
                                <w:tab w:val="left" w:pos="305"/>
                              </w:tabs>
                              <w:ind w:right="192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1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010E773F" w14:textId="77777777" w:rsidR="003914F5" w:rsidRDefault="00000000">
                            <w:pPr>
                              <w:pStyle w:val="TableParagraph"/>
                              <w:tabs>
                                <w:tab w:val="left" w:pos="308"/>
                              </w:tabs>
                              <w:ind w:left="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1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230158EC" w14:textId="77777777" w:rsidR="003914F5" w:rsidRDefault="00000000">
                            <w:pPr>
                              <w:pStyle w:val="TableParagraph"/>
                              <w:tabs>
                                <w:tab w:val="left" w:pos="310"/>
                              </w:tabs>
                              <w:ind w:left="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1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05BD0F96" w14:textId="77777777" w:rsidR="003914F5" w:rsidRDefault="00000000">
                            <w:pPr>
                              <w:pStyle w:val="TableParagraph"/>
                              <w:tabs>
                                <w:tab w:val="left" w:pos="312"/>
                              </w:tabs>
                              <w:ind w:left="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1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410B8ECC" w14:textId="77777777" w:rsidR="003914F5" w:rsidRDefault="00000000">
                            <w:pPr>
                              <w:pStyle w:val="TableParagraph"/>
                              <w:tabs>
                                <w:tab w:val="left" w:pos="354"/>
                              </w:tabs>
                              <w:ind w:left="4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 w:rsidR="003914F5" w14:paraId="1CF60CC6" w14:textId="77777777">
                        <w:trPr>
                          <w:trHeight w:val="490"/>
                        </w:trPr>
                        <w:tc>
                          <w:tcPr>
                            <w:tcW w:w="5699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7921B924" w14:textId="77777777" w:rsidR="003914F5" w:rsidRDefault="00000000">
                            <w:pPr>
                              <w:pStyle w:val="TableParagraph"/>
                              <w:spacing w:before="19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 xml:space="preserve">18.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 xml:space="preserve">I think about all my choices before I make a </w:t>
                            </w:r>
                            <w:r>
                              <w:rPr>
                                <w:color w:val="2D3648"/>
                                <w:spacing w:val="-2"/>
                                <w:sz w:val="20"/>
                              </w:rPr>
                              <w:t>decision.</w:t>
                            </w:r>
                          </w:p>
                        </w:tc>
                        <w:tc>
                          <w:tcPr>
                            <w:tcW w:w="8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1DC89749" w14:textId="77777777" w:rsidR="003914F5" w:rsidRDefault="00000000">
                            <w:pPr>
                              <w:pStyle w:val="TableParagraph"/>
                              <w:tabs>
                                <w:tab w:val="left" w:pos="305"/>
                              </w:tabs>
                              <w:ind w:right="192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1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33609314" w14:textId="77777777" w:rsidR="003914F5" w:rsidRDefault="00000000">
                            <w:pPr>
                              <w:pStyle w:val="TableParagraph"/>
                              <w:tabs>
                                <w:tab w:val="left" w:pos="308"/>
                              </w:tabs>
                              <w:ind w:left="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1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1AF72BA7" w14:textId="77777777" w:rsidR="003914F5" w:rsidRDefault="00000000">
                            <w:pPr>
                              <w:pStyle w:val="TableParagraph"/>
                              <w:tabs>
                                <w:tab w:val="left" w:pos="310"/>
                              </w:tabs>
                              <w:ind w:left="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1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175260CA" w14:textId="77777777" w:rsidR="003914F5" w:rsidRDefault="00000000">
                            <w:pPr>
                              <w:pStyle w:val="TableParagraph"/>
                              <w:tabs>
                                <w:tab w:val="left" w:pos="312"/>
                              </w:tabs>
                              <w:ind w:left="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1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4E57E4EC" w14:textId="77777777" w:rsidR="003914F5" w:rsidRDefault="00000000">
                            <w:pPr>
                              <w:pStyle w:val="TableParagraph"/>
                              <w:tabs>
                                <w:tab w:val="left" w:pos="354"/>
                              </w:tabs>
                              <w:ind w:left="4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 w:rsidR="003914F5" w14:paraId="3208233B" w14:textId="77777777">
                        <w:trPr>
                          <w:trHeight w:val="690"/>
                        </w:trPr>
                        <w:tc>
                          <w:tcPr>
                            <w:tcW w:w="6591" w:type="dxa"/>
                            <w:gridSpan w:val="2"/>
                            <w:tcBorders>
                              <w:bottom w:val="single" w:sz="4" w:space="0" w:color="E2E8EF"/>
                            </w:tcBorders>
                          </w:tcPr>
                          <w:p w14:paraId="2654D602" w14:textId="77777777" w:rsidR="003914F5" w:rsidRDefault="00000000">
                            <w:pPr>
                              <w:pStyle w:val="TableParagraph"/>
                              <w:tabs>
                                <w:tab w:val="right" w:leader="underscore" w:pos="6396"/>
                              </w:tabs>
                              <w:spacing w:before="181"/>
                              <w:jc w:val="left"/>
                              <w:rPr>
                                <w:position w:val="-5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 xml:space="preserve">19.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 xml:space="preserve">When I want to learn something, I try to find out </w:t>
                            </w:r>
                            <w:r>
                              <w:rPr>
                                <w:color w:val="2D3648"/>
                                <w:spacing w:val="-2"/>
                                <w:sz w:val="20"/>
                              </w:rPr>
                              <w:t>everything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position w:val="-5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1" w:type="dxa"/>
                            <w:tcBorders>
                              <w:bottom w:val="single" w:sz="4" w:space="0" w:color="E2E8EF"/>
                            </w:tcBorders>
                          </w:tcPr>
                          <w:p w14:paraId="1FA2C88B" w14:textId="77777777" w:rsidR="003914F5" w:rsidRDefault="003914F5">
                            <w:pPr>
                              <w:pStyle w:val="TableParagraph"/>
                              <w:spacing w:before="8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 w14:paraId="42F450B7" w14:textId="77777777" w:rsidR="003914F5" w:rsidRDefault="00000000">
                            <w:pPr>
                              <w:pStyle w:val="TableParagraph"/>
                              <w:tabs>
                                <w:tab w:val="left" w:pos="308"/>
                              </w:tabs>
                              <w:spacing w:before="0"/>
                              <w:ind w:left="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1" w:type="dxa"/>
                            <w:tcBorders>
                              <w:bottom w:val="single" w:sz="4" w:space="0" w:color="E2E8EF"/>
                            </w:tcBorders>
                          </w:tcPr>
                          <w:p w14:paraId="31C95C9D" w14:textId="77777777" w:rsidR="003914F5" w:rsidRDefault="003914F5">
                            <w:pPr>
                              <w:pStyle w:val="TableParagraph"/>
                              <w:spacing w:before="8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 w14:paraId="14F2CE9A" w14:textId="77777777" w:rsidR="003914F5" w:rsidRDefault="00000000">
                            <w:pPr>
                              <w:pStyle w:val="TableParagraph"/>
                              <w:tabs>
                                <w:tab w:val="left" w:pos="310"/>
                              </w:tabs>
                              <w:spacing w:before="0"/>
                              <w:ind w:left="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1" w:type="dxa"/>
                            <w:tcBorders>
                              <w:bottom w:val="single" w:sz="4" w:space="0" w:color="E2E8EF"/>
                            </w:tcBorders>
                          </w:tcPr>
                          <w:p w14:paraId="41EC9C13" w14:textId="77777777" w:rsidR="003914F5" w:rsidRDefault="003914F5">
                            <w:pPr>
                              <w:pStyle w:val="TableParagraph"/>
                              <w:spacing w:before="8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 w14:paraId="2D2C4C3C" w14:textId="77777777" w:rsidR="003914F5" w:rsidRDefault="00000000">
                            <w:pPr>
                              <w:pStyle w:val="TableParagraph"/>
                              <w:tabs>
                                <w:tab w:val="left" w:pos="312"/>
                              </w:tabs>
                              <w:spacing w:before="0"/>
                              <w:ind w:left="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1" w:type="dxa"/>
                            <w:tcBorders>
                              <w:bottom w:val="single" w:sz="4" w:space="0" w:color="E2E8EF"/>
                            </w:tcBorders>
                          </w:tcPr>
                          <w:p w14:paraId="177570A4" w14:textId="77777777" w:rsidR="003914F5" w:rsidRDefault="003914F5">
                            <w:pPr>
                              <w:pStyle w:val="TableParagraph"/>
                              <w:spacing w:before="8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 w14:paraId="0F6F0B10" w14:textId="77777777" w:rsidR="003914F5" w:rsidRDefault="00000000">
                            <w:pPr>
                              <w:pStyle w:val="TableParagraph"/>
                              <w:tabs>
                                <w:tab w:val="left" w:pos="354"/>
                              </w:tabs>
                              <w:spacing w:before="0"/>
                              <w:ind w:left="4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 w:rsidR="003914F5" w14:paraId="7C2E3549" w14:textId="77777777">
                        <w:trPr>
                          <w:trHeight w:val="468"/>
                        </w:trPr>
                        <w:tc>
                          <w:tcPr>
                            <w:tcW w:w="6591" w:type="dxa"/>
                            <w:gridSpan w:val="2"/>
                            <w:tcBorders>
                              <w:top w:val="single" w:sz="4" w:space="0" w:color="E2E8EF"/>
                            </w:tcBorders>
                          </w:tcPr>
                          <w:p w14:paraId="7D3C4DAB" w14:textId="77777777" w:rsidR="003914F5" w:rsidRDefault="00000000">
                            <w:pPr>
                              <w:pStyle w:val="TableParagraph"/>
                              <w:tabs>
                                <w:tab w:val="right" w:leader="underscore" w:pos="6396"/>
                              </w:tabs>
                              <w:spacing w:before="181" w:line="268" w:lineRule="exact"/>
                              <w:jc w:val="left"/>
                              <w:rPr>
                                <w:position w:val="-5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 xml:space="preserve">20.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 xml:space="preserve">I am able to solve problems in a way that is pleasing </w:t>
                            </w:r>
                            <w:r>
                              <w:rPr>
                                <w:color w:val="2D3648"/>
                                <w:spacing w:val="-5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position w:val="-5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1" w:type="dxa"/>
                            <w:tcBorders>
                              <w:top w:val="single" w:sz="4" w:space="0" w:color="E2E8EF"/>
                            </w:tcBorders>
                          </w:tcPr>
                          <w:p w14:paraId="0D7CA504" w14:textId="77777777" w:rsidR="003914F5" w:rsidRDefault="003914F5">
                            <w:pPr>
                              <w:pStyle w:val="TableParagraph"/>
                              <w:spacing w:before="8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 w14:paraId="01D342BA" w14:textId="77777777" w:rsidR="003914F5" w:rsidRDefault="00000000">
                            <w:pPr>
                              <w:pStyle w:val="TableParagraph"/>
                              <w:tabs>
                                <w:tab w:val="left" w:pos="308"/>
                              </w:tabs>
                              <w:spacing w:before="0" w:line="169" w:lineRule="exact"/>
                              <w:ind w:left="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1" w:type="dxa"/>
                            <w:tcBorders>
                              <w:top w:val="single" w:sz="4" w:space="0" w:color="E2E8EF"/>
                            </w:tcBorders>
                          </w:tcPr>
                          <w:p w14:paraId="20B39CDC" w14:textId="77777777" w:rsidR="003914F5" w:rsidRDefault="003914F5">
                            <w:pPr>
                              <w:pStyle w:val="TableParagraph"/>
                              <w:spacing w:before="8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 w14:paraId="25955BBF" w14:textId="77777777" w:rsidR="003914F5" w:rsidRDefault="00000000">
                            <w:pPr>
                              <w:pStyle w:val="TableParagraph"/>
                              <w:tabs>
                                <w:tab w:val="left" w:pos="310"/>
                              </w:tabs>
                              <w:spacing w:before="0" w:line="169" w:lineRule="exact"/>
                              <w:ind w:left="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1" w:type="dxa"/>
                            <w:tcBorders>
                              <w:top w:val="single" w:sz="4" w:space="0" w:color="E2E8EF"/>
                            </w:tcBorders>
                          </w:tcPr>
                          <w:p w14:paraId="6DED853A" w14:textId="77777777" w:rsidR="003914F5" w:rsidRDefault="003914F5">
                            <w:pPr>
                              <w:pStyle w:val="TableParagraph"/>
                              <w:spacing w:before="8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 w14:paraId="4C1CEFEA" w14:textId="77777777" w:rsidR="003914F5" w:rsidRDefault="00000000">
                            <w:pPr>
                              <w:pStyle w:val="TableParagraph"/>
                              <w:tabs>
                                <w:tab w:val="left" w:pos="312"/>
                              </w:tabs>
                              <w:spacing w:before="0" w:line="169" w:lineRule="exact"/>
                              <w:ind w:left="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1" w:type="dxa"/>
                            <w:tcBorders>
                              <w:top w:val="single" w:sz="4" w:space="0" w:color="E2E8EF"/>
                            </w:tcBorders>
                          </w:tcPr>
                          <w:p w14:paraId="0D2CC8CA" w14:textId="77777777" w:rsidR="003914F5" w:rsidRDefault="003914F5">
                            <w:pPr>
                              <w:pStyle w:val="TableParagraph"/>
                              <w:spacing w:before="8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 w14:paraId="0A1FACA0" w14:textId="77777777" w:rsidR="003914F5" w:rsidRDefault="00000000">
                            <w:pPr>
                              <w:pStyle w:val="TableParagraph"/>
                              <w:tabs>
                                <w:tab w:val="left" w:pos="354"/>
                              </w:tabs>
                              <w:spacing w:before="0" w:line="169" w:lineRule="exact"/>
                              <w:ind w:left="4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 w:rsidR="003914F5" w14:paraId="7D1D7D0A" w14:textId="77777777">
                        <w:trPr>
                          <w:trHeight w:val="168"/>
                        </w:trPr>
                        <w:tc>
                          <w:tcPr>
                            <w:tcW w:w="5699" w:type="dxa"/>
                          </w:tcPr>
                          <w:p w14:paraId="13BF3672" w14:textId="77777777" w:rsidR="003914F5" w:rsidRDefault="00000000">
                            <w:pPr>
                              <w:pStyle w:val="TableParagraph"/>
                              <w:spacing w:before="0" w:line="148" w:lineRule="exact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D3648"/>
                                <w:spacing w:val="-2"/>
                                <w:sz w:val="20"/>
                              </w:rPr>
                              <w:t>everyone.</w:t>
                            </w:r>
                          </w:p>
                        </w:tc>
                        <w:tc>
                          <w:tcPr>
                            <w:tcW w:w="892" w:type="dxa"/>
                          </w:tcPr>
                          <w:p w14:paraId="29986FBC" w14:textId="77777777" w:rsidR="003914F5" w:rsidRDefault="003914F5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91" w:type="dxa"/>
                          </w:tcPr>
                          <w:p w14:paraId="58033B3D" w14:textId="77777777" w:rsidR="003914F5" w:rsidRDefault="003914F5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91" w:type="dxa"/>
                          </w:tcPr>
                          <w:p w14:paraId="0F0478FE" w14:textId="77777777" w:rsidR="003914F5" w:rsidRDefault="003914F5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91" w:type="dxa"/>
                          </w:tcPr>
                          <w:p w14:paraId="39A255FB" w14:textId="77777777" w:rsidR="003914F5" w:rsidRDefault="003914F5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51" w:type="dxa"/>
                          </w:tcPr>
                          <w:p w14:paraId="23C95062" w14:textId="77777777" w:rsidR="003914F5" w:rsidRDefault="003914F5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 w14:paraId="6F52E6BC" w14:textId="77777777" w:rsidR="003914F5" w:rsidRDefault="003914F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D3648"/>
        </w:rPr>
        <w:t xml:space="preserve">about </w:t>
      </w:r>
      <w:r>
        <w:rPr>
          <w:color w:val="2D3648"/>
          <w:spacing w:val="-5"/>
        </w:rPr>
        <w:t>it.</w:t>
      </w:r>
    </w:p>
    <w:p w14:paraId="37776A53" w14:textId="77777777" w:rsidR="003914F5" w:rsidRDefault="003914F5">
      <w:pPr>
        <w:pStyle w:val="BodyText"/>
      </w:pPr>
    </w:p>
    <w:p w14:paraId="7B36B330" w14:textId="77777777" w:rsidR="003914F5" w:rsidRDefault="003914F5">
      <w:pPr>
        <w:pStyle w:val="BodyText"/>
      </w:pPr>
    </w:p>
    <w:p w14:paraId="7C852BC0" w14:textId="77777777" w:rsidR="003914F5" w:rsidRDefault="0000000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B1A777E" wp14:editId="0166FC76">
                <wp:simplePos x="0" y="0"/>
                <wp:positionH relativeFrom="page">
                  <wp:posOffset>693900</wp:posOffset>
                </wp:positionH>
                <wp:positionV relativeFrom="paragraph">
                  <wp:posOffset>174076</wp:posOffset>
                </wp:positionV>
                <wp:extent cx="61722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2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2200">
                              <a:moveTo>
                                <a:pt x="0" y="0"/>
                              </a:moveTo>
                              <a:lnTo>
                                <a:pt x="61722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E2E8E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54.637798pt;margin-top:13.706836pt;width:486pt;height:.1pt;mso-position-horizontal-relative:page;mso-position-vertical-relative:paragraph;z-index:-15728128;mso-wrap-distance-left:0;mso-wrap-distance-right:0" id="docshape4" coordorigin="1093,274" coordsize="9720,0" path="m1093,274l10813,274e" filled="false" stroked="true" strokeweight=".5pt" strokecolor="#e2e8ef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1BEC5392" w14:textId="77777777" w:rsidR="003914F5" w:rsidRDefault="003914F5">
      <w:pPr>
        <w:pStyle w:val="BodyText"/>
        <w:sectPr w:rsidR="003914F5">
          <w:headerReference w:type="default" r:id="rId10"/>
          <w:pgSz w:w="11910" w:h="16840"/>
          <w:pgMar w:top="1000" w:right="708" w:bottom="280" w:left="566" w:header="721" w:footer="0" w:gutter="0"/>
          <w:pgNumType w:start="1"/>
          <w:cols w:space="720"/>
        </w:sectPr>
      </w:pPr>
    </w:p>
    <w:p w14:paraId="544ED464" w14:textId="77777777" w:rsidR="003914F5" w:rsidRDefault="00000000">
      <w:pPr>
        <w:spacing w:before="210"/>
        <w:ind w:left="129"/>
        <w:rPr>
          <w:sz w:val="20"/>
        </w:rPr>
      </w:pPr>
      <w:r>
        <w:rPr>
          <w:b/>
          <w:color w:val="2D3648"/>
          <w:sz w:val="20"/>
        </w:rPr>
        <w:lastRenderedPageBreak/>
        <w:t xml:space="preserve">Instructions: </w:t>
      </w:r>
      <w:r>
        <w:rPr>
          <w:color w:val="2D3648"/>
          <w:sz w:val="20"/>
        </w:rPr>
        <w:t xml:space="preserve">Rate each </w:t>
      </w:r>
      <w:r>
        <w:rPr>
          <w:color w:val="2D3648"/>
          <w:spacing w:val="-2"/>
          <w:sz w:val="20"/>
        </w:rPr>
        <w:t>statement:</w:t>
      </w:r>
    </w:p>
    <w:p w14:paraId="6F36DDB0" w14:textId="77777777" w:rsidR="003914F5" w:rsidRDefault="00000000">
      <w:pPr>
        <w:pStyle w:val="ListParagraph"/>
        <w:numPr>
          <w:ilvl w:val="0"/>
          <w:numId w:val="1"/>
        </w:numPr>
        <w:tabs>
          <w:tab w:val="left" w:pos="254"/>
        </w:tabs>
        <w:spacing w:before="200" w:line="230" w:lineRule="exact"/>
        <w:ind w:left="254" w:hanging="125"/>
        <w:rPr>
          <w:sz w:val="20"/>
        </w:rPr>
      </w:pPr>
      <w:r>
        <w:rPr>
          <w:b/>
          <w:color w:val="2D3648"/>
          <w:sz w:val="20"/>
        </w:rPr>
        <w:t xml:space="preserve">5 </w:t>
      </w:r>
      <w:r>
        <w:rPr>
          <w:color w:val="2D3648"/>
          <w:sz w:val="20"/>
        </w:rPr>
        <w:t xml:space="preserve">= Very much like </w:t>
      </w:r>
      <w:r>
        <w:rPr>
          <w:color w:val="2D3648"/>
          <w:spacing w:val="-5"/>
          <w:sz w:val="20"/>
        </w:rPr>
        <w:t>me</w:t>
      </w:r>
    </w:p>
    <w:p w14:paraId="26E38F37" w14:textId="77777777" w:rsidR="003914F5" w:rsidRDefault="00000000">
      <w:pPr>
        <w:pStyle w:val="ListParagraph"/>
        <w:numPr>
          <w:ilvl w:val="0"/>
          <w:numId w:val="1"/>
        </w:numPr>
        <w:tabs>
          <w:tab w:val="left" w:pos="254"/>
        </w:tabs>
        <w:spacing w:line="220" w:lineRule="exact"/>
        <w:ind w:left="254" w:hanging="125"/>
        <w:rPr>
          <w:sz w:val="20"/>
        </w:rPr>
      </w:pPr>
      <w:r>
        <w:rPr>
          <w:b/>
          <w:color w:val="2D3648"/>
          <w:sz w:val="20"/>
        </w:rPr>
        <w:t xml:space="preserve">4 </w:t>
      </w:r>
      <w:r>
        <w:rPr>
          <w:color w:val="2D3648"/>
          <w:sz w:val="20"/>
        </w:rPr>
        <w:t xml:space="preserve">= Mostly like </w:t>
      </w:r>
      <w:r>
        <w:rPr>
          <w:color w:val="2D3648"/>
          <w:spacing w:val="-5"/>
          <w:sz w:val="20"/>
        </w:rPr>
        <w:t>me</w:t>
      </w:r>
    </w:p>
    <w:p w14:paraId="02FA0893" w14:textId="77777777" w:rsidR="003914F5" w:rsidRDefault="00000000">
      <w:pPr>
        <w:pStyle w:val="ListParagraph"/>
        <w:numPr>
          <w:ilvl w:val="0"/>
          <w:numId w:val="1"/>
        </w:numPr>
        <w:tabs>
          <w:tab w:val="left" w:pos="254"/>
        </w:tabs>
        <w:spacing w:line="220" w:lineRule="exact"/>
        <w:ind w:left="254" w:hanging="125"/>
        <w:rPr>
          <w:sz w:val="20"/>
        </w:rPr>
      </w:pPr>
      <w:r>
        <w:rPr>
          <w:b/>
          <w:color w:val="2D3648"/>
          <w:sz w:val="20"/>
        </w:rPr>
        <w:t xml:space="preserve">3 </w:t>
      </w:r>
      <w:r>
        <w:rPr>
          <w:color w:val="2D3648"/>
          <w:sz w:val="20"/>
        </w:rPr>
        <w:t xml:space="preserve">= Somewhat like </w:t>
      </w:r>
      <w:r>
        <w:rPr>
          <w:color w:val="2D3648"/>
          <w:spacing w:val="-5"/>
          <w:sz w:val="20"/>
        </w:rPr>
        <w:t>me</w:t>
      </w:r>
    </w:p>
    <w:p w14:paraId="4D27AFD7" w14:textId="77777777" w:rsidR="003914F5" w:rsidRDefault="00000000">
      <w:pPr>
        <w:pStyle w:val="ListParagraph"/>
        <w:numPr>
          <w:ilvl w:val="0"/>
          <w:numId w:val="1"/>
        </w:numPr>
        <w:tabs>
          <w:tab w:val="left" w:pos="254"/>
        </w:tabs>
        <w:spacing w:line="220" w:lineRule="exact"/>
        <w:ind w:left="254" w:hanging="125"/>
        <w:rPr>
          <w:sz w:val="20"/>
        </w:rPr>
      </w:pPr>
      <w:r>
        <w:rPr>
          <w:b/>
          <w:color w:val="2D3648"/>
          <w:sz w:val="20"/>
        </w:rPr>
        <w:t xml:space="preserve">2 </w:t>
      </w:r>
      <w:r>
        <w:rPr>
          <w:color w:val="2D3648"/>
          <w:sz w:val="20"/>
        </w:rPr>
        <w:t xml:space="preserve">= Not much like </w:t>
      </w:r>
      <w:r>
        <w:rPr>
          <w:color w:val="2D3648"/>
          <w:spacing w:val="-5"/>
          <w:sz w:val="20"/>
        </w:rPr>
        <w:t>me</w:t>
      </w:r>
    </w:p>
    <w:p w14:paraId="0691AD0B" w14:textId="77777777" w:rsidR="003914F5" w:rsidRDefault="00000000">
      <w:pPr>
        <w:pStyle w:val="ListParagraph"/>
        <w:numPr>
          <w:ilvl w:val="0"/>
          <w:numId w:val="1"/>
        </w:numPr>
        <w:tabs>
          <w:tab w:val="left" w:pos="254"/>
        </w:tabs>
        <w:spacing w:line="230" w:lineRule="exact"/>
        <w:ind w:left="254" w:hanging="125"/>
        <w:rPr>
          <w:sz w:val="20"/>
        </w:rPr>
      </w:pPr>
      <w:r>
        <w:rPr>
          <w:b/>
          <w:color w:val="2D3648"/>
          <w:sz w:val="20"/>
        </w:rPr>
        <w:t xml:space="preserve">1 </w:t>
      </w:r>
      <w:r>
        <w:rPr>
          <w:color w:val="2D3648"/>
          <w:sz w:val="20"/>
        </w:rPr>
        <w:t xml:space="preserve">= Not like me at </w:t>
      </w:r>
      <w:r>
        <w:rPr>
          <w:color w:val="2D3648"/>
          <w:spacing w:val="-5"/>
          <w:sz w:val="20"/>
        </w:rPr>
        <w:t>all</w:t>
      </w:r>
    </w:p>
    <w:p w14:paraId="1DA832A0" w14:textId="77777777" w:rsidR="003914F5" w:rsidRDefault="003914F5">
      <w:pPr>
        <w:pStyle w:val="BodyText"/>
      </w:pPr>
    </w:p>
    <w:p w14:paraId="58AADD5E" w14:textId="77777777" w:rsidR="003914F5" w:rsidRDefault="003914F5">
      <w:pPr>
        <w:pStyle w:val="BodyText"/>
      </w:pPr>
    </w:p>
    <w:p w14:paraId="2DFB56A9" w14:textId="77777777" w:rsidR="003914F5" w:rsidRDefault="003914F5">
      <w:pPr>
        <w:pStyle w:val="BodyText"/>
      </w:pPr>
    </w:p>
    <w:p w14:paraId="1E38605F" w14:textId="77777777" w:rsidR="003914F5" w:rsidRDefault="003914F5">
      <w:pPr>
        <w:pStyle w:val="BodyText"/>
        <w:spacing w:before="239"/>
      </w:pPr>
    </w:p>
    <w:p w14:paraId="73D5E138" w14:textId="77777777" w:rsidR="003914F5" w:rsidRDefault="00000000">
      <w:pPr>
        <w:pStyle w:val="BodyText"/>
        <w:spacing w:before="1"/>
        <w:ind w:left="526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6EFEC9E" wp14:editId="1D555A9E">
                <wp:simplePos x="0" y="0"/>
                <wp:positionH relativeFrom="page">
                  <wp:posOffset>626590</wp:posOffset>
                </wp:positionH>
                <wp:positionV relativeFrom="paragraph">
                  <wp:posOffset>-450698</wp:posOffset>
                </wp:positionV>
                <wp:extent cx="6306820" cy="4048759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6820" cy="40487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638"/>
                              <w:gridCol w:w="792"/>
                              <w:gridCol w:w="792"/>
                              <w:gridCol w:w="792"/>
                              <w:gridCol w:w="798"/>
                            </w:tblGrid>
                            <w:tr w:rsidR="003914F5" w14:paraId="505B6A2D" w14:textId="77777777">
                              <w:trPr>
                                <w:trHeight w:val="299"/>
                              </w:trPr>
                              <w:tc>
                                <w:tcPr>
                                  <w:tcW w:w="6638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 w14:paraId="49CCA5E7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right" w:leader="underscore" w:pos="6442"/>
                                    </w:tabs>
                                    <w:spacing w:before="0" w:line="241" w:lineRule="exact"/>
                                    <w:ind w:left="45"/>
                                    <w:jc w:val="left"/>
                                    <w:rPr>
                                      <w:position w:val="5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 xml:space="preserve">1.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 xml:space="preserve">I have overcome setbacks to conquer an important </w:t>
                                  </w:r>
                                  <w:r>
                                    <w:rPr>
                                      <w:color w:val="2D3648"/>
                                      <w:spacing w:val="-2"/>
                                      <w:sz w:val="20"/>
                                    </w:rPr>
                                    <w:t>challenge.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position w:val="5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 w14:paraId="4B057BDD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5"/>
                                    </w:tabs>
                                    <w:spacing w:before="0" w:line="182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 w14:paraId="2C6DAB2C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5"/>
                                    </w:tabs>
                                    <w:spacing w:before="0" w:line="182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 w14:paraId="064C8151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5"/>
                                    </w:tabs>
                                    <w:spacing w:before="0" w:line="182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 w14:paraId="4009BB18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5"/>
                                    </w:tabs>
                                    <w:spacing w:before="0" w:line="182" w:lineRule="exact"/>
                                    <w:ind w:right="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914F5" w14:paraId="62C53FE7" w14:textId="77777777">
                              <w:trPr>
                                <w:trHeight w:val="690"/>
                              </w:trPr>
                              <w:tc>
                                <w:tcPr>
                                  <w:tcW w:w="6638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5E050DBF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right" w:leader="underscore" w:pos="6442"/>
                                    </w:tabs>
                                    <w:spacing w:before="181"/>
                                    <w:ind w:left="45"/>
                                    <w:jc w:val="left"/>
                                    <w:rPr>
                                      <w:position w:val="-5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 xml:space="preserve">2.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 xml:space="preserve">New ideas and projects sometimes distract me from </w:t>
                                  </w:r>
                                  <w:r>
                                    <w:rPr>
                                      <w:color w:val="2D3648"/>
                                      <w:spacing w:val="-2"/>
                                      <w:sz w:val="20"/>
                                    </w:rPr>
                                    <w:t>previous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position w:val="-5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02ED4A95" w14:textId="77777777" w:rsidR="003914F5" w:rsidRDefault="003914F5">
                                  <w:pPr>
                                    <w:pStyle w:val="TableParagraph"/>
                                    <w:spacing w:before="8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6452E2B6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5"/>
                                    </w:tabs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5AD03CE1" w14:textId="77777777" w:rsidR="003914F5" w:rsidRDefault="003914F5">
                                  <w:pPr>
                                    <w:pStyle w:val="TableParagraph"/>
                                    <w:spacing w:before="8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01BC6FA4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5"/>
                                    </w:tabs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35138945" w14:textId="77777777" w:rsidR="003914F5" w:rsidRDefault="003914F5">
                                  <w:pPr>
                                    <w:pStyle w:val="TableParagraph"/>
                                    <w:spacing w:before="8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4985F9BB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5"/>
                                    </w:tabs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33CA475D" w14:textId="77777777" w:rsidR="003914F5" w:rsidRDefault="003914F5">
                                  <w:pPr>
                                    <w:pStyle w:val="TableParagraph"/>
                                    <w:spacing w:before="8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722078C0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5"/>
                                    </w:tabs>
                                    <w:spacing w:before="0"/>
                                    <w:ind w:right="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914F5" w14:paraId="21B27723" w14:textId="77777777">
                              <w:trPr>
                                <w:trHeight w:val="490"/>
                              </w:trPr>
                              <w:tc>
                                <w:tcPr>
                                  <w:tcW w:w="6638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44317F2C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right" w:leader="underscore" w:pos="6442"/>
                                    </w:tabs>
                                    <w:ind w:left="45"/>
                                    <w:jc w:val="left"/>
                                    <w:rPr>
                                      <w:position w:val="5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 xml:space="preserve">3.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 xml:space="preserve">My interests change from year to </w:t>
                                  </w:r>
                                  <w:r>
                                    <w:rPr>
                                      <w:color w:val="2D3648"/>
                                      <w:spacing w:val="-2"/>
                                      <w:sz w:val="20"/>
                                    </w:rPr>
                                    <w:t>year.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position w:val="5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39E8974C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5"/>
                                    </w:tabs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2B01100F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5"/>
                                    </w:tabs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62D1D3EF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5"/>
                                    </w:tabs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26BC526A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5"/>
                                    </w:tabs>
                                    <w:ind w:right="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914F5" w14:paraId="22331796" w14:textId="77777777">
                              <w:trPr>
                                <w:trHeight w:val="490"/>
                              </w:trPr>
                              <w:tc>
                                <w:tcPr>
                                  <w:tcW w:w="6638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56915042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right" w:leader="underscore" w:pos="6442"/>
                                    </w:tabs>
                                    <w:ind w:left="45"/>
                                    <w:jc w:val="left"/>
                                    <w:rPr>
                                      <w:position w:val="5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 xml:space="preserve">4.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 xml:space="preserve">Setbacks don't discourage me. I don't give up </w:t>
                                  </w:r>
                                  <w:r>
                                    <w:rPr>
                                      <w:color w:val="2D3648"/>
                                      <w:spacing w:val="-2"/>
                                      <w:sz w:val="20"/>
                                    </w:rPr>
                                    <w:t>easily.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position w:val="5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1FC0C5F3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5"/>
                                    </w:tabs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4176CA2D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5"/>
                                    </w:tabs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05370475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5"/>
                                    </w:tabs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2AB2A365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5"/>
                                    </w:tabs>
                                    <w:ind w:right="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914F5" w14:paraId="5B6400CE" w14:textId="77777777">
                              <w:trPr>
                                <w:trHeight w:val="490"/>
                              </w:trPr>
                              <w:tc>
                                <w:tcPr>
                                  <w:tcW w:w="6638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1D1C8A52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right" w:leader="underscore" w:pos="6442"/>
                                    </w:tabs>
                                    <w:ind w:left="45"/>
                                    <w:jc w:val="left"/>
                                    <w:rPr>
                                      <w:position w:val="5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 xml:space="preserve">5.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 xml:space="preserve">I often set a goal but later choose to pursue a different </w:t>
                                  </w:r>
                                  <w:r>
                                    <w:rPr>
                                      <w:color w:val="2D3648"/>
                                      <w:spacing w:val="-4"/>
                                      <w:sz w:val="20"/>
                                    </w:rPr>
                                    <w:t>one.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position w:val="5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6AF3216F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5"/>
                                    </w:tabs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0C56A1A1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5"/>
                                    </w:tabs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72834C2A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5"/>
                                    </w:tabs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320DEDAE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5"/>
                                    </w:tabs>
                                    <w:ind w:right="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914F5" w14:paraId="3D7C09A5" w14:textId="77777777">
                              <w:trPr>
                                <w:trHeight w:val="690"/>
                              </w:trPr>
                              <w:tc>
                                <w:tcPr>
                                  <w:tcW w:w="6638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267FBB73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right" w:leader="underscore" w:pos="6442"/>
                                    </w:tabs>
                                    <w:spacing w:before="181"/>
                                    <w:ind w:left="45"/>
                                    <w:jc w:val="left"/>
                                    <w:rPr>
                                      <w:position w:val="-5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 xml:space="preserve">6.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 xml:space="preserve">I have difficulty maintaining my focus on projects that </w:t>
                                  </w:r>
                                  <w:r>
                                    <w:rPr>
                                      <w:color w:val="2D3648"/>
                                      <w:spacing w:val="-4"/>
                                      <w:sz w:val="20"/>
                                    </w:rPr>
                                    <w:t>take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position w:val="-5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0D46F1BD" w14:textId="77777777" w:rsidR="003914F5" w:rsidRDefault="003914F5">
                                  <w:pPr>
                                    <w:pStyle w:val="TableParagraph"/>
                                    <w:spacing w:before="8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75B493A8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5"/>
                                    </w:tabs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2B91967C" w14:textId="77777777" w:rsidR="003914F5" w:rsidRDefault="003914F5">
                                  <w:pPr>
                                    <w:pStyle w:val="TableParagraph"/>
                                    <w:spacing w:before="8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0B46CFAB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5"/>
                                    </w:tabs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36998493" w14:textId="77777777" w:rsidR="003914F5" w:rsidRDefault="003914F5">
                                  <w:pPr>
                                    <w:pStyle w:val="TableParagraph"/>
                                    <w:spacing w:before="8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3A7FD0BF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5"/>
                                    </w:tabs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547804F4" w14:textId="77777777" w:rsidR="003914F5" w:rsidRDefault="003914F5">
                                  <w:pPr>
                                    <w:pStyle w:val="TableParagraph"/>
                                    <w:spacing w:before="8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1B62EF1E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5"/>
                                    </w:tabs>
                                    <w:spacing w:before="0"/>
                                    <w:ind w:right="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914F5" w14:paraId="23CC576D" w14:textId="77777777">
                              <w:trPr>
                                <w:trHeight w:val="489"/>
                              </w:trPr>
                              <w:tc>
                                <w:tcPr>
                                  <w:tcW w:w="6638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5A8ADE2D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right" w:leader="underscore" w:pos="6442"/>
                                    </w:tabs>
                                    <w:ind w:left="45"/>
                                    <w:jc w:val="left"/>
                                    <w:rPr>
                                      <w:position w:val="5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 xml:space="preserve">7.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 xml:space="preserve">I finish whatever I </w:t>
                                  </w:r>
                                  <w:r>
                                    <w:rPr>
                                      <w:color w:val="2D3648"/>
                                      <w:spacing w:val="-2"/>
                                      <w:sz w:val="20"/>
                                    </w:rPr>
                                    <w:t>begin.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position w:val="5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1C7A3905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5"/>
                                    </w:tabs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17EA3209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5"/>
                                    </w:tabs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0E8E461C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5"/>
                                    </w:tabs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0324548D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5"/>
                                    </w:tabs>
                                    <w:ind w:right="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914F5" w14:paraId="35A5F596" w14:textId="77777777">
                              <w:trPr>
                                <w:trHeight w:val="490"/>
                              </w:trPr>
                              <w:tc>
                                <w:tcPr>
                                  <w:tcW w:w="6638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7142BEE6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right" w:leader="underscore" w:pos="6442"/>
                                    </w:tabs>
                                    <w:ind w:left="45"/>
                                    <w:jc w:val="left"/>
                                    <w:rPr>
                                      <w:position w:val="5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 xml:space="preserve">8.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 xml:space="preserve">I am a hard </w:t>
                                  </w:r>
                                  <w:r>
                                    <w:rPr>
                                      <w:color w:val="2D3648"/>
                                      <w:spacing w:val="-2"/>
                                      <w:sz w:val="20"/>
                                    </w:rPr>
                                    <w:t>worker.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position w:val="5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28A26748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5"/>
                                    </w:tabs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7960F405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5"/>
                                    </w:tabs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177E4CDE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5"/>
                                    </w:tabs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6357AD73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5"/>
                                    </w:tabs>
                                    <w:ind w:right="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914F5" w14:paraId="5187840A" w14:textId="77777777">
                              <w:trPr>
                                <w:trHeight w:val="490"/>
                              </w:trPr>
                              <w:tc>
                                <w:tcPr>
                                  <w:tcW w:w="6638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3ACB490B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right" w:leader="underscore" w:pos="6442"/>
                                    </w:tabs>
                                    <w:ind w:left="45"/>
                                    <w:jc w:val="left"/>
                                    <w:rPr>
                                      <w:position w:val="5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 xml:space="preserve">9.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 xml:space="preserve">I am diligent. I never give </w:t>
                                  </w:r>
                                  <w:r>
                                    <w:rPr>
                                      <w:color w:val="2D3648"/>
                                      <w:spacing w:val="-5"/>
                                      <w:sz w:val="20"/>
                                    </w:rPr>
                                    <w:t>up.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position w:val="5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23BE04C3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5"/>
                                    </w:tabs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4BC9778B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5"/>
                                    </w:tabs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0AFBED03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5"/>
                                    </w:tabs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7DC03393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5"/>
                                    </w:tabs>
                                    <w:ind w:right="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914F5" w14:paraId="5B59E38C" w14:textId="77777777">
                              <w:trPr>
                                <w:trHeight w:val="690"/>
                              </w:trPr>
                              <w:tc>
                                <w:tcPr>
                                  <w:tcW w:w="6638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56E15437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right" w:leader="underscore" w:pos="6442"/>
                                    </w:tabs>
                                    <w:spacing w:before="181"/>
                                    <w:ind w:left="45"/>
                                    <w:jc w:val="left"/>
                                    <w:rPr>
                                      <w:position w:val="-5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 xml:space="preserve">10.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 xml:space="preserve">I have been obsessed with a certain idea or project for </w:t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position w:val="-5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1D68A0FE" w14:textId="77777777" w:rsidR="003914F5" w:rsidRDefault="003914F5">
                                  <w:pPr>
                                    <w:pStyle w:val="TableParagraph"/>
                                    <w:spacing w:before="8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51F4F009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5"/>
                                    </w:tabs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3CA97937" w14:textId="77777777" w:rsidR="003914F5" w:rsidRDefault="003914F5">
                                  <w:pPr>
                                    <w:pStyle w:val="TableParagraph"/>
                                    <w:spacing w:before="8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4C9BF4B1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5"/>
                                    </w:tabs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16070F9B" w14:textId="77777777" w:rsidR="003914F5" w:rsidRDefault="003914F5">
                                  <w:pPr>
                                    <w:pStyle w:val="TableParagraph"/>
                                    <w:spacing w:before="8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27EE76F7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5"/>
                                    </w:tabs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0256AA6A" w14:textId="77777777" w:rsidR="003914F5" w:rsidRDefault="003914F5">
                                  <w:pPr>
                                    <w:pStyle w:val="TableParagraph"/>
                                    <w:spacing w:before="8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51D45F53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5"/>
                                    </w:tabs>
                                    <w:spacing w:before="0"/>
                                    <w:ind w:right="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914F5" w14:paraId="002497D3" w14:textId="77777777">
                              <w:trPr>
                                <w:trHeight w:val="490"/>
                              </w:trPr>
                              <w:tc>
                                <w:tcPr>
                                  <w:tcW w:w="6638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227B4E06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right" w:leader="underscore" w:pos="6442"/>
                                    </w:tabs>
                                    <w:ind w:left="45"/>
                                    <w:jc w:val="left"/>
                                    <w:rPr>
                                      <w:position w:val="5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 xml:space="preserve">11.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 xml:space="preserve">I work hard to achieve my </w:t>
                                  </w:r>
                                  <w:r>
                                    <w:rPr>
                                      <w:color w:val="2D3648"/>
                                      <w:spacing w:val="-2"/>
                                      <w:sz w:val="20"/>
                                    </w:rPr>
                                    <w:t>goals.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position w:val="5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6F6CFFB0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5"/>
                                    </w:tabs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4399F607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5"/>
                                    </w:tabs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04804463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5"/>
                                    </w:tabs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47CC3546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5"/>
                                    </w:tabs>
                                    <w:ind w:right="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914F5" w14:paraId="7759D561" w14:textId="77777777">
                              <w:trPr>
                                <w:trHeight w:val="468"/>
                              </w:trPr>
                              <w:tc>
                                <w:tcPr>
                                  <w:tcW w:w="6638" w:type="dxa"/>
                                  <w:tcBorders>
                                    <w:top w:val="single" w:sz="4" w:space="0" w:color="E2E8EF"/>
                                  </w:tcBorders>
                                </w:tcPr>
                                <w:p w14:paraId="16E12184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right" w:leader="underscore" w:pos="6442"/>
                                    </w:tabs>
                                    <w:spacing w:before="181" w:line="268" w:lineRule="exact"/>
                                    <w:ind w:left="45"/>
                                    <w:jc w:val="left"/>
                                    <w:rPr>
                                      <w:position w:val="-5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 xml:space="preserve">12.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>I often find myself having difficulty sticking with long-</w:t>
                                  </w:r>
                                  <w:r>
                                    <w:rPr>
                                      <w:color w:val="2D3648"/>
                                      <w:spacing w:val="-4"/>
                                      <w:sz w:val="20"/>
                                    </w:rPr>
                                    <w:t>term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position w:val="-5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single" w:sz="4" w:space="0" w:color="E2E8EF"/>
                                  </w:tcBorders>
                                </w:tcPr>
                                <w:p w14:paraId="55CF90B5" w14:textId="77777777" w:rsidR="003914F5" w:rsidRDefault="003914F5">
                                  <w:pPr>
                                    <w:pStyle w:val="TableParagraph"/>
                                    <w:spacing w:before="8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16EF4A1A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5"/>
                                    </w:tabs>
                                    <w:spacing w:before="0" w:line="16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single" w:sz="4" w:space="0" w:color="E2E8EF"/>
                                  </w:tcBorders>
                                </w:tcPr>
                                <w:p w14:paraId="74FA8509" w14:textId="77777777" w:rsidR="003914F5" w:rsidRDefault="003914F5">
                                  <w:pPr>
                                    <w:pStyle w:val="TableParagraph"/>
                                    <w:spacing w:before="8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49CE8FF2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5"/>
                                    </w:tabs>
                                    <w:spacing w:before="0" w:line="16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tcBorders>
                                    <w:top w:val="single" w:sz="4" w:space="0" w:color="E2E8EF"/>
                                  </w:tcBorders>
                                </w:tcPr>
                                <w:p w14:paraId="1475237D" w14:textId="77777777" w:rsidR="003914F5" w:rsidRDefault="003914F5">
                                  <w:pPr>
                                    <w:pStyle w:val="TableParagraph"/>
                                    <w:spacing w:before="8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6CDF2D74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5"/>
                                    </w:tabs>
                                    <w:spacing w:before="0" w:line="16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  <w:tcBorders>
                                    <w:top w:val="single" w:sz="4" w:space="0" w:color="E2E8EF"/>
                                  </w:tcBorders>
                                </w:tcPr>
                                <w:p w14:paraId="48DF9A13" w14:textId="77777777" w:rsidR="003914F5" w:rsidRDefault="003914F5">
                                  <w:pPr>
                                    <w:pStyle w:val="TableParagraph"/>
                                    <w:spacing w:before="8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4526AA23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305"/>
                                    </w:tabs>
                                    <w:spacing w:before="0" w:line="169" w:lineRule="exact"/>
                                    <w:ind w:right="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z w:val="16"/>
                                      <w:u w:val="single" w:color="2C3547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4C5BF42E" w14:textId="77777777" w:rsidR="003914F5" w:rsidRDefault="003914F5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FEC9E" id="Textbox 5" o:spid="_x0000_s1028" type="#_x0000_t202" style="position:absolute;left:0;text-align:left;margin-left:49.35pt;margin-top:-35.5pt;width:496.6pt;height:318.8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&#13;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638"/>
                        <w:gridCol w:w="792"/>
                        <w:gridCol w:w="792"/>
                        <w:gridCol w:w="792"/>
                        <w:gridCol w:w="798"/>
                      </w:tblGrid>
                      <w:tr w:rsidR="003914F5" w14:paraId="505B6A2D" w14:textId="77777777">
                        <w:trPr>
                          <w:trHeight w:val="299"/>
                        </w:trPr>
                        <w:tc>
                          <w:tcPr>
                            <w:tcW w:w="6638" w:type="dxa"/>
                            <w:tcBorders>
                              <w:bottom w:val="single" w:sz="4" w:space="0" w:color="E2E8EF"/>
                            </w:tcBorders>
                          </w:tcPr>
                          <w:p w14:paraId="49CCA5E7" w14:textId="77777777" w:rsidR="003914F5" w:rsidRDefault="00000000">
                            <w:pPr>
                              <w:pStyle w:val="TableParagraph"/>
                              <w:tabs>
                                <w:tab w:val="right" w:leader="underscore" w:pos="6442"/>
                              </w:tabs>
                              <w:spacing w:before="0" w:line="241" w:lineRule="exact"/>
                              <w:ind w:left="45"/>
                              <w:jc w:val="left"/>
                              <w:rPr>
                                <w:position w:val="5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 xml:space="preserve">1.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 xml:space="preserve">I have overcome setbacks to conquer an important </w:t>
                            </w:r>
                            <w:r>
                              <w:rPr>
                                <w:color w:val="2D3648"/>
                                <w:spacing w:val="-2"/>
                                <w:sz w:val="20"/>
                              </w:rPr>
                              <w:t>challenge.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position w:val="5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bottom w:val="single" w:sz="4" w:space="0" w:color="E2E8EF"/>
                            </w:tcBorders>
                          </w:tcPr>
                          <w:p w14:paraId="4B057BDD" w14:textId="77777777" w:rsidR="003914F5" w:rsidRDefault="00000000">
                            <w:pPr>
                              <w:pStyle w:val="TableParagraph"/>
                              <w:tabs>
                                <w:tab w:val="left" w:pos="305"/>
                              </w:tabs>
                              <w:spacing w:before="0" w:line="182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bottom w:val="single" w:sz="4" w:space="0" w:color="E2E8EF"/>
                            </w:tcBorders>
                          </w:tcPr>
                          <w:p w14:paraId="2C6DAB2C" w14:textId="77777777" w:rsidR="003914F5" w:rsidRDefault="00000000">
                            <w:pPr>
                              <w:pStyle w:val="TableParagraph"/>
                              <w:tabs>
                                <w:tab w:val="left" w:pos="305"/>
                              </w:tabs>
                              <w:spacing w:before="0" w:line="182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bottom w:val="single" w:sz="4" w:space="0" w:color="E2E8EF"/>
                            </w:tcBorders>
                          </w:tcPr>
                          <w:p w14:paraId="064C8151" w14:textId="77777777" w:rsidR="003914F5" w:rsidRDefault="00000000">
                            <w:pPr>
                              <w:pStyle w:val="TableParagraph"/>
                              <w:tabs>
                                <w:tab w:val="left" w:pos="305"/>
                              </w:tabs>
                              <w:spacing w:before="0" w:line="182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98" w:type="dxa"/>
                            <w:tcBorders>
                              <w:bottom w:val="single" w:sz="4" w:space="0" w:color="E2E8EF"/>
                            </w:tcBorders>
                          </w:tcPr>
                          <w:p w14:paraId="4009BB18" w14:textId="77777777" w:rsidR="003914F5" w:rsidRDefault="00000000">
                            <w:pPr>
                              <w:pStyle w:val="TableParagraph"/>
                              <w:tabs>
                                <w:tab w:val="left" w:pos="305"/>
                              </w:tabs>
                              <w:spacing w:before="0" w:line="182" w:lineRule="exact"/>
                              <w:ind w:right="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 w:rsidR="003914F5" w14:paraId="62C53FE7" w14:textId="77777777">
                        <w:trPr>
                          <w:trHeight w:val="690"/>
                        </w:trPr>
                        <w:tc>
                          <w:tcPr>
                            <w:tcW w:w="6638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5E050DBF" w14:textId="77777777" w:rsidR="003914F5" w:rsidRDefault="00000000">
                            <w:pPr>
                              <w:pStyle w:val="TableParagraph"/>
                              <w:tabs>
                                <w:tab w:val="right" w:leader="underscore" w:pos="6442"/>
                              </w:tabs>
                              <w:spacing w:before="181"/>
                              <w:ind w:left="45"/>
                              <w:jc w:val="left"/>
                              <w:rPr>
                                <w:position w:val="-5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 xml:space="preserve">2.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 xml:space="preserve">New ideas and projects sometimes distract me from </w:t>
                            </w:r>
                            <w:r>
                              <w:rPr>
                                <w:color w:val="2D3648"/>
                                <w:spacing w:val="-2"/>
                                <w:sz w:val="20"/>
                              </w:rPr>
                              <w:t>previous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position w:val="-5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02ED4A95" w14:textId="77777777" w:rsidR="003914F5" w:rsidRDefault="003914F5">
                            <w:pPr>
                              <w:pStyle w:val="TableParagraph"/>
                              <w:spacing w:before="8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 w14:paraId="6452E2B6" w14:textId="77777777" w:rsidR="003914F5" w:rsidRDefault="00000000">
                            <w:pPr>
                              <w:pStyle w:val="TableParagraph"/>
                              <w:tabs>
                                <w:tab w:val="left" w:pos="305"/>
                              </w:tabs>
                              <w:spacing w:befor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5AD03CE1" w14:textId="77777777" w:rsidR="003914F5" w:rsidRDefault="003914F5">
                            <w:pPr>
                              <w:pStyle w:val="TableParagraph"/>
                              <w:spacing w:before="8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 w14:paraId="01BC6FA4" w14:textId="77777777" w:rsidR="003914F5" w:rsidRDefault="00000000">
                            <w:pPr>
                              <w:pStyle w:val="TableParagraph"/>
                              <w:tabs>
                                <w:tab w:val="left" w:pos="305"/>
                              </w:tabs>
                              <w:spacing w:befor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35138945" w14:textId="77777777" w:rsidR="003914F5" w:rsidRDefault="003914F5">
                            <w:pPr>
                              <w:pStyle w:val="TableParagraph"/>
                              <w:spacing w:before="8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 w14:paraId="4985F9BB" w14:textId="77777777" w:rsidR="003914F5" w:rsidRDefault="00000000">
                            <w:pPr>
                              <w:pStyle w:val="TableParagraph"/>
                              <w:tabs>
                                <w:tab w:val="left" w:pos="305"/>
                              </w:tabs>
                              <w:spacing w:befor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98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33CA475D" w14:textId="77777777" w:rsidR="003914F5" w:rsidRDefault="003914F5">
                            <w:pPr>
                              <w:pStyle w:val="TableParagraph"/>
                              <w:spacing w:before="8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 w14:paraId="722078C0" w14:textId="77777777" w:rsidR="003914F5" w:rsidRDefault="00000000">
                            <w:pPr>
                              <w:pStyle w:val="TableParagraph"/>
                              <w:tabs>
                                <w:tab w:val="left" w:pos="305"/>
                              </w:tabs>
                              <w:spacing w:before="0"/>
                              <w:ind w:right="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 w:rsidR="003914F5" w14:paraId="21B27723" w14:textId="77777777">
                        <w:trPr>
                          <w:trHeight w:val="490"/>
                        </w:trPr>
                        <w:tc>
                          <w:tcPr>
                            <w:tcW w:w="6638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44317F2C" w14:textId="77777777" w:rsidR="003914F5" w:rsidRDefault="00000000">
                            <w:pPr>
                              <w:pStyle w:val="TableParagraph"/>
                              <w:tabs>
                                <w:tab w:val="right" w:leader="underscore" w:pos="6442"/>
                              </w:tabs>
                              <w:ind w:left="45"/>
                              <w:jc w:val="left"/>
                              <w:rPr>
                                <w:position w:val="5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 xml:space="preserve">3.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 xml:space="preserve">My interests change from year to </w:t>
                            </w:r>
                            <w:r>
                              <w:rPr>
                                <w:color w:val="2D3648"/>
                                <w:spacing w:val="-2"/>
                                <w:sz w:val="20"/>
                              </w:rPr>
                              <w:t>year.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position w:val="5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39E8974C" w14:textId="77777777" w:rsidR="003914F5" w:rsidRDefault="00000000">
                            <w:pPr>
                              <w:pStyle w:val="TableParagraph"/>
                              <w:tabs>
                                <w:tab w:val="left" w:pos="305"/>
                              </w:tabs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2B01100F" w14:textId="77777777" w:rsidR="003914F5" w:rsidRDefault="00000000">
                            <w:pPr>
                              <w:pStyle w:val="TableParagraph"/>
                              <w:tabs>
                                <w:tab w:val="left" w:pos="305"/>
                              </w:tabs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62D1D3EF" w14:textId="77777777" w:rsidR="003914F5" w:rsidRDefault="00000000">
                            <w:pPr>
                              <w:pStyle w:val="TableParagraph"/>
                              <w:tabs>
                                <w:tab w:val="left" w:pos="305"/>
                              </w:tabs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98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26BC526A" w14:textId="77777777" w:rsidR="003914F5" w:rsidRDefault="00000000">
                            <w:pPr>
                              <w:pStyle w:val="TableParagraph"/>
                              <w:tabs>
                                <w:tab w:val="left" w:pos="305"/>
                              </w:tabs>
                              <w:ind w:right="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 w:rsidR="003914F5" w14:paraId="22331796" w14:textId="77777777">
                        <w:trPr>
                          <w:trHeight w:val="490"/>
                        </w:trPr>
                        <w:tc>
                          <w:tcPr>
                            <w:tcW w:w="6638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56915042" w14:textId="77777777" w:rsidR="003914F5" w:rsidRDefault="00000000">
                            <w:pPr>
                              <w:pStyle w:val="TableParagraph"/>
                              <w:tabs>
                                <w:tab w:val="right" w:leader="underscore" w:pos="6442"/>
                              </w:tabs>
                              <w:ind w:left="45"/>
                              <w:jc w:val="left"/>
                              <w:rPr>
                                <w:position w:val="5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 xml:space="preserve">4.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 xml:space="preserve">Setbacks don't discourage me. I don't give up </w:t>
                            </w:r>
                            <w:r>
                              <w:rPr>
                                <w:color w:val="2D3648"/>
                                <w:spacing w:val="-2"/>
                                <w:sz w:val="20"/>
                              </w:rPr>
                              <w:t>easily.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position w:val="5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1FC0C5F3" w14:textId="77777777" w:rsidR="003914F5" w:rsidRDefault="00000000">
                            <w:pPr>
                              <w:pStyle w:val="TableParagraph"/>
                              <w:tabs>
                                <w:tab w:val="left" w:pos="305"/>
                              </w:tabs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4176CA2D" w14:textId="77777777" w:rsidR="003914F5" w:rsidRDefault="00000000">
                            <w:pPr>
                              <w:pStyle w:val="TableParagraph"/>
                              <w:tabs>
                                <w:tab w:val="left" w:pos="305"/>
                              </w:tabs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05370475" w14:textId="77777777" w:rsidR="003914F5" w:rsidRDefault="00000000">
                            <w:pPr>
                              <w:pStyle w:val="TableParagraph"/>
                              <w:tabs>
                                <w:tab w:val="left" w:pos="305"/>
                              </w:tabs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98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2AB2A365" w14:textId="77777777" w:rsidR="003914F5" w:rsidRDefault="00000000">
                            <w:pPr>
                              <w:pStyle w:val="TableParagraph"/>
                              <w:tabs>
                                <w:tab w:val="left" w:pos="305"/>
                              </w:tabs>
                              <w:ind w:right="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 w:rsidR="003914F5" w14:paraId="5B6400CE" w14:textId="77777777">
                        <w:trPr>
                          <w:trHeight w:val="490"/>
                        </w:trPr>
                        <w:tc>
                          <w:tcPr>
                            <w:tcW w:w="6638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1D1C8A52" w14:textId="77777777" w:rsidR="003914F5" w:rsidRDefault="00000000">
                            <w:pPr>
                              <w:pStyle w:val="TableParagraph"/>
                              <w:tabs>
                                <w:tab w:val="right" w:leader="underscore" w:pos="6442"/>
                              </w:tabs>
                              <w:ind w:left="45"/>
                              <w:jc w:val="left"/>
                              <w:rPr>
                                <w:position w:val="5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 xml:space="preserve">5.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 xml:space="preserve">I often set a goal but later choose to pursue a different </w:t>
                            </w:r>
                            <w:r>
                              <w:rPr>
                                <w:color w:val="2D3648"/>
                                <w:spacing w:val="-4"/>
                                <w:sz w:val="20"/>
                              </w:rPr>
                              <w:t>one.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position w:val="5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6AF3216F" w14:textId="77777777" w:rsidR="003914F5" w:rsidRDefault="00000000">
                            <w:pPr>
                              <w:pStyle w:val="TableParagraph"/>
                              <w:tabs>
                                <w:tab w:val="left" w:pos="305"/>
                              </w:tabs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0C56A1A1" w14:textId="77777777" w:rsidR="003914F5" w:rsidRDefault="00000000">
                            <w:pPr>
                              <w:pStyle w:val="TableParagraph"/>
                              <w:tabs>
                                <w:tab w:val="left" w:pos="305"/>
                              </w:tabs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72834C2A" w14:textId="77777777" w:rsidR="003914F5" w:rsidRDefault="00000000">
                            <w:pPr>
                              <w:pStyle w:val="TableParagraph"/>
                              <w:tabs>
                                <w:tab w:val="left" w:pos="305"/>
                              </w:tabs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98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320DEDAE" w14:textId="77777777" w:rsidR="003914F5" w:rsidRDefault="00000000">
                            <w:pPr>
                              <w:pStyle w:val="TableParagraph"/>
                              <w:tabs>
                                <w:tab w:val="left" w:pos="305"/>
                              </w:tabs>
                              <w:ind w:right="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 w:rsidR="003914F5" w14:paraId="3D7C09A5" w14:textId="77777777">
                        <w:trPr>
                          <w:trHeight w:val="690"/>
                        </w:trPr>
                        <w:tc>
                          <w:tcPr>
                            <w:tcW w:w="6638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267FBB73" w14:textId="77777777" w:rsidR="003914F5" w:rsidRDefault="00000000">
                            <w:pPr>
                              <w:pStyle w:val="TableParagraph"/>
                              <w:tabs>
                                <w:tab w:val="right" w:leader="underscore" w:pos="6442"/>
                              </w:tabs>
                              <w:spacing w:before="181"/>
                              <w:ind w:left="45"/>
                              <w:jc w:val="left"/>
                              <w:rPr>
                                <w:position w:val="-5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 xml:space="preserve">6.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 xml:space="preserve">I have difficulty maintaining my focus on projects that </w:t>
                            </w:r>
                            <w:r>
                              <w:rPr>
                                <w:color w:val="2D3648"/>
                                <w:spacing w:val="-4"/>
                                <w:sz w:val="20"/>
                              </w:rPr>
                              <w:t>take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position w:val="-5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0D46F1BD" w14:textId="77777777" w:rsidR="003914F5" w:rsidRDefault="003914F5">
                            <w:pPr>
                              <w:pStyle w:val="TableParagraph"/>
                              <w:spacing w:before="8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 w14:paraId="75B493A8" w14:textId="77777777" w:rsidR="003914F5" w:rsidRDefault="00000000">
                            <w:pPr>
                              <w:pStyle w:val="TableParagraph"/>
                              <w:tabs>
                                <w:tab w:val="left" w:pos="305"/>
                              </w:tabs>
                              <w:spacing w:befor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2B91967C" w14:textId="77777777" w:rsidR="003914F5" w:rsidRDefault="003914F5">
                            <w:pPr>
                              <w:pStyle w:val="TableParagraph"/>
                              <w:spacing w:before="8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 w14:paraId="0B46CFAB" w14:textId="77777777" w:rsidR="003914F5" w:rsidRDefault="00000000">
                            <w:pPr>
                              <w:pStyle w:val="TableParagraph"/>
                              <w:tabs>
                                <w:tab w:val="left" w:pos="305"/>
                              </w:tabs>
                              <w:spacing w:befor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36998493" w14:textId="77777777" w:rsidR="003914F5" w:rsidRDefault="003914F5">
                            <w:pPr>
                              <w:pStyle w:val="TableParagraph"/>
                              <w:spacing w:before="8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 w14:paraId="3A7FD0BF" w14:textId="77777777" w:rsidR="003914F5" w:rsidRDefault="00000000">
                            <w:pPr>
                              <w:pStyle w:val="TableParagraph"/>
                              <w:tabs>
                                <w:tab w:val="left" w:pos="305"/>
                              </w:tabs>
                              <w:spacing w:befor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98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547804F4" w14:textId="77777777" w:rsidR="003914F5" w:rsidRDefault="003914F5">
                            <w:pPr>
                              <w:pStyle w:val="TableParagraph"/>
                              <w:spacing w:before="8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 w14:paraId="1B62EF1E" w14:textId="77777777" w:rsidR="003914F5" w:rsidRDefault="00000000">
                            <w:pPr>
                              <w:pStyle w:val="TableParagraph"/>
                              <w:tabs>
                                <w:tab w:val="left" w:pos="305"/>
                              </w:tabs>
                              <w:spacing w:before="0"/>
                              <w:ind w:right="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 w:rsidR="003914F5" w14:paraId="23CC576D" w14:textId="77777777">
                        <w:trPr>
                          <w:trHeight w:val="489"/>
                        </w:trPr>
                        <w:tc>
                          <w:tcPr>
                            <w:tcW w:w="6638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5A8ADE2D" w14:textId="77777777" w:rsidR="003914F5" w:rsidRDefault="00000000">
                            <w:pPr>
                              <w:pStyle w:val="TableParagraph"/>
                              <w:tabs>
                                <w:tab w:val="right" w:leader="underscore" w:pos="6442"/>
                              </w:tabs>
                              <w:ind w:left="45"/>
                              <w:jc w:val="left"/>
                              <w:rPr>
                                <w:position w:val="5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 xml:space="preserve">7.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 xml:space="preserve">I finish whatever I </w:t>
                            </w:r>
                            <w:r>
                              <w:rPr>
                                <w:color w:val="2D3648"/>
                                <w:spacing w:val="-2"/>
                                <w:sz w:val="20"/>
                              </w:rPr>
                              <w:t>begin.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position w:val="5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1C7A3905" w14:textId="77777777" w:rsidR="003914F5" w:rsidRDefault="00000000">
                            <w:pPr>
                              <w:pStyle w:val="TableParagraph"/>
                              <w:tabs>
                                <w:tab w:val="left" w:pos="305"/>
                              </w:tabs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17EA3209" w14:textId="77777777" w:rsidR="003914F5" w:rsidRDefault="00000000">
                            <w:pPr>
                              <w:pStyle w:val="TableParagraph"/>
                              <w:tabs>
                                <w:tab w:val="left" w:pos="305"/>
                              </w:tabs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0E8E461C" w14:textId="77777777" w:rsidR="003914F5" w:rsidRDefault="00000000">
                            <w:pPr>
                              <w:pStyle w:val="TableParagraph"/>
                              <w:tabs>
                                <w:tab w:val="left" w:pos="305"/>
                              </w:tabs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98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0324548D" w14:textId="77777777" w:rsidR="003914F5" w:rsidRDefault="00000000">
                            <w:pPr>
                              <w:pStyle w:val="TableParagraph"/>
                              <w:tabs>
                                <w:tab w:val="left" w:pos="305"/>
                              </w:tabs>
                              <w:ind w:right="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 w:rsidR="003914F5" w14:paraId="35A5F596" w14:textId="77777777">
                        <w:trPr>
                          <w:trHeight w:val="490"/>
                        </w:trPr>
                        <w:tc>
                          <w:tcPr>
                            <w:tcW w:w="6638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7142BEE6" w14:textId="77777777" w:rsidR="003914F5" w:rsidRDefault="00000000">
                            <w:pPr>
                              <w:pStyle w:val="TableParagraph"/>
                              <w:tabs>
                                <w:tab w:val="right" w:leader="underscore" w:pos="6442"/>
                              </w:tabs>
                              <w:ind w:left="45"/>
                              <w:jc w:val="left"/>
                              <w:rPr>
                                <w:position w:val="5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 xml:space="preserve">8.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 xml:space="preserve">I am a hard </w:t>
                            </w:r>
                            <w:r>
                              <w:rPr>
                                <w:color w:val="2D3648"/>
                                <w:spacing w:val="-2"/>
                                <w:sz w:val="20"/>
                              </w:rPr>
                              <w:t>worker.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position w:val="5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28A26748" w14:textId="77777777" w:rsidR="003914F5" w:rsidRDefault="00000000">
                            <w:pPr>
                              <w:pStyle w:val="TableParagraph"/>
                              <w:tabs>
                                <w:tab w:val="left" w:pos="305"/>
                              </w:tabs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7960F405" w14:textId="77777777" w:rsidR="003914F5" w:rsidRDefault="00000000">
                            <w:pPr>
                              <w:pStyle w:val="TableParagraph"/>
                              <w:tabs>
                                <w:tab w:val="left" w:pos="305"/>
                              </w:tabs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177E4CDE" w14:textId="77777777" w:rsidR="003914F5" w:rsidRDefault="00000000">
                            <w:pPr>
                              <w:pStyle w:val="TableParagraph"/>
                              <w:tabs>
                                <w:tab w:val="left" w:pos="305"/>
                              </w:tabs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98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6357AD73" w14:textId="77777777" w:rsidR="003914F5" w:rsidRDefault="00000000">
                            <w:pPr>
                              <w:pStyle w:val="TableParagraph"/>
                              <w:tabs>
                                <w:tab w:val="left" w:pos="305"/>
                              </w:tabs>
                              <w:ind w:right="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 w:rsidR="003914F5" w14:paraId="5187840A" w14:textId="77777777">
                        <w:trPr>
                          <w:trHeight w:val="490"/>
                        </w:trPr>
                        <w:tc>
                          <w:tcPr>
                            <w:tcW w:w="6638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3ACB490B" w14:textId="77777777" w:rsidR="003914F5" w:rsidRDefault="00000000">
                            <w:pPr>
                              <w:pStyle w:val="TableParagraph"/>
                              <w:tabs>
                                <w:tab w:val="right" w:leader="underscore" w:pos="6442"/>
                              </w:tabs>
                              <w:ind w:left="45"/>
                              <w:jc w:val="left"/>
                              <w:rPr>
                                <w:position w:val="5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 xml:space="preserve">9.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 xml:space="preserve">I am diligent. I never give </w:t>
                            </w:r>
                            <w:r>
                              <w:rPr>
                                <w:color w:val="2D3648"/>
                                <w:spacing w:val="-5"/>
                                <w:sz w:val="20"/>
                              </w:rPr>
                              <w:t>up.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position w:val="5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23BE04C3" w14:textId="77777777" w:rsidR="003914F5" w:rsidRDefault="00000000">
                            <w:pPr>
                              <w:pStyle w:val="TableParagraph"/>
                              <w:tabs>
                                <w:tab w:val="left" w:pos="305"/>
                              </w:tabs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4BC9778B" w14:textId="77777777" w:rsidR="003914F5" w:rsidRDefault="00000000">
                            <w:pPr>
                              <w:pStyle w:val="TableParagraph"/>
                              <w:tabs>
                                <w:tab w:val="left" w:pos="305"/>
                              </w:tabs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0AFBED03" w14:textId="77777777" w:rsidR="003914F5" w:rsidRDefault="00000000">
                            <w:pPr>
                              <w:pStyle w:val="TableParagraph"/>
                              <w:tabs>
                                <w:tab w:val="left" w:pos="305"/>
                              </w:tabs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98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7DC03393" w14:textId="77777777" w:rsidR="003914F5" w:rsidRDefault="00000000">
                            <w:pPr>
                              <w:pStyle w:val="TableParagraph"/>
                              <w:tabs>
                                <w:tab w:val="left" w:pos="305"/>
                              </w:tabs>
                              <w:ind w:right="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 w:rsidR="003914F5" w14:paraId="5B59E38C" w14:textId="77777777">
                        <w:trPr>
                          <w:trHeight w:val="690"/>
                        </w:trPr>
                        <w:tc>
                          <w:tcPr>
                            <w:tcW w:w="6638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56E15437" w14:textId="77777777" w:rsidR="003914F5" w:rsidRDefault="00000000">
                            <w:pPr>
                              <w:pStyle w:val="TableParagraph"/>
                              <w:tabs>
                                <w:tab w:val="right" w:leader="underscore" w:pos="6442"/>
                              </w:tabs>
                              <w:spacing w:before="181"/>
                              <w:ind w:left="45"/>
                              <w:jc w:val="left"/>
                              <w:rPr>
                                <w:position w:val="-5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 xml:space="preserve">10.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 xml:space="preserve">I have been obsessed with a certain idea or project for </w:t>
                            </w:r>
                            <w:r>
                              <w:rPr>
                                <w:color w:val="2D3648"/>
                                <w:spacing w:val="-10"/>
                                <w:sz w:val="20"/>
                              </w:rPr>
                              <w:t>a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position w:val="-5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1D68A0FE" w14:textId="77777777" w:rsidR="003914F5" w:rsidRDefault="003914F5">
                            <w:pPr>
                              <w:pStyle w:val="TableParagraph"/>
                              <w:spacing w:before="8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 w14:paraId="51F4F009" w14:textId="77777777" w:rsidR="003914F5" w:rsidRDefault="00000000">
                            <w:pPr>
                              <w:pStyle w:val="TableParagraph"/>
                              <w:tabs>
                                <w:tab w:val="left" w:pos="305"/>
                              </w:tabs>
                              <w:spacing w:befor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3CA97937" w14:textId="77777777" w:rsidR="003914F5" w:rsidRDefault="003914F5">
                            <w:pPr>
                              <w:pStyle w:val="TableParagraph"/>
                              <w:spacing w:before="8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 w14:paraId="4C9BF4B1" w14:textId="77777777" w:rsidR="003914F5" w:rsidRDefault="00000000">
                            <w:pPr>
                              <w:pStyle w:val="TableParagraph"/>
                              <w:tabs>
                                <w:tab w:val="left" w:pos="305"/>
                              </w:tabs>
                              <w:spacing w:befor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16070F9B" w14:textId="77777777" w:rsidR="003914F5" w:rsidRDefault="003914F5">
                            <w:pPr>
                              <w:pStyle w:val="TableParagraph"/>
                              <w:spacing w:before="8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 w14:paraId="27EE76F7" w14:textId="77777777" w:rsidR="003914F5" w:rsidRDefault="00000000">
                            <w:pPr>
                              <w:pStyle w:val="TableParagraph"/>
                              <w:tabs>
                                <w:tab w:val="left" w:pos="305"/>
                              </w:tabs>
                              <w:spacing w:befor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98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0256AA6A" w14:textId="77777777" w:rsidR="003914F5" w:rsidRDefault="003914F5">
                            <w:pPr>
                              <w:pStyle w:val="TableParagraph"/>
                              <w:spacing w:before="8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 w14:paraId="51D45F53" w14:textId="77777777" w:rsidR="003914F5" w:rsidRDefault="00000000">
                            <w:pPr>
                              <w:pStyle w:val="TableParagraph"/>
                              <w:tabs>
                                <w:tab w:val="left" w:pos="305"/>
                              </w:tabs>
                              <w:spacing w:before="0"/>
                              <w:ind w:right="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 w:rsidR="003914F5" w14:paraId="002497D3" w14:textId="77777777">
                        <w:trPr>
                          <w:trHeight w:val="490"/>
                        </w:trPr>
                        <w:tc>
                          <w:tcPr>
                            <w:tcW w:w="6638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227B4E06" w14:textId="77777777" w:rsidR="003914F5" w:rsidRDefault="00000000">
                            <w:pPr>
                              <w:pStyle w:val="TableParagraph"/>
                              <w:tabs>
                                <w:tab w:val="right" w:leader="underscore" w:pos="6442"/>
                              </w:tabs>
                              <w:ind w:left="45"/>
                              <w:jc w:val="left"/>
                              <w:rPr>
                                <w:position w:val="5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 xml:space="preserve">11.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 xml:space="preserve">I work hard to achieve my </w:t>
                            </w:r>
                            <w:r>
                              <w:rPr>
                                <w:color w:val="2D3648"/>
                                <w:spacing w:val="-2"/>
                                <w:sz w:val="20"/>
                              </w:rPr>
                              <w:t>goals.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position w:val="5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6F6CFFB0" w14:textId="77777777" w:rsidR="003914F5" w:rsidRDefault="00000000">
                            <w:pPr>
                              <w:pStyle w:val="TableParagraph"/>
                              <w:tabs>
                                <w:tab w:val="left" w:pos="305"/>
                              </w:tabs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4399F607" w14:textId="77777777" w:rsidR="003914F5" w:rsidRDefault="00000000">
                            <w:pPr>
                              <w:pStyle w:val="TableParagraph"/>
                              <w:tabs>
                                <w:tab w:val="left" w:pos="305"/>
                              </w:tabs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04804463" w14:textId="77777777" w:rsidR="003914F5" w:rsidRDefault="00000000">
                            <w:pPr>
                              <w:pStyle w:val="TableParagraph"/>
                              <w:tabs>
                                <w:tab w:val="left" w:pos="305"/>
                              </w:tabs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98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47CC3546" w14:textId="77777777" w:rsidR="003914F5" w:rsidRDefault="00000000">
                            <w:pPr>
                              <w:pStyle w:val="TableParagraph"/>
                              <w:tabs>
                                <w:tab w:val="left" w:pos="305"/>
                              </w:tabs>
                              <w:ind w:right="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 w:rsidR="003914F5" w14:paraId="7759D561" w14:textId="77777777">
                        <w:trPr>
                          <w:trHeight w:val="468"/>
                        </w:trPr>
                        <w:tc>
                          <w:tcPr>
                            <w:tcW w:w="6638" w:type="dxa"/>
                            <w:tcBorders>
                              <w:top w:val="single" w:sz="4" w:space="0" w:color="E2E8EF"/>
                            </w:tcBorders>
                          </w:tcPr>
                          <w:p w14:paraId="16E12184" w14:textId="77777777" w:rsidR="003914F5" w:rsidRDefault="00000000">
                            <w:pPr>
                              <w:pStyle w:val="TableParagraph"/>
                              <w:tabs>
                                <w:tab w:val="right" w:leader="underscore" w:pos="6442"/>
                              </w:tabs>
                              <w:spacing w:before="181" w:line="268" w:lineRule="exact"/>
                              <w:ind w:left="45"/>
                              <w:jc w:val="left"/>
                              <w:rPr>
                                <w:position w:val="-5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 xml:space="preserve">12.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>I often find myself having difficulty sticking with long-</w:t>
                            </w:r>
                            <w:r>
                              <w:rPr>
                                <w:color w:val="2D3648"/>
                                <w:spacing w:val="-4"/>
                                <w:sz w:val="20"/>
                              </w:rPr>
                              <w:t>term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position w:val="-5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single" w:sz="4" w:space="0" w:color="E2E8EF"/>
                            </w:tcBorders>
                          </w:tcPr>
                          <w:p w14:paraId="55CF90B5" w14:textId="77777777" w:rsidR="003914F5" w:rsidRDefault="003914F5">
                            <w:pPr>
                              <w:pStyle w:val="TableParagraph"/>
                              <w:spacing w:before="8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 w14:paraId="16EF4A1A" w14:textId="77777777" w:rsidR="003914F5" w:rsidRDefault="00000000">
                            <w:pPr>
                              <w:pStyle w:val="TableParagraph"/>
                              <w:tabs>
                                <w:tab w:val="left" w:pos="305"/>
                              </w:tabs>
                              <w:spacing w:before="0" w:line="16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single" w:sz="4" w:space="0" w:color="E2E8EF"/>
                            </w:tcBorders>
                          </w:tcPr>
                          <w:p w14:paraId="74FA8509" w14:textId="77777777" w:rsidR="003914F5" w:rsidRDefault="003914F5">
                            <w:pPr>
                              <w:pStyle w:val="TableParagraph"/>
                              <w:spacing w:before="8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 w14:paraId="49CE8FF2" w14:textId="77777777" w:rsidR="003914F5" w:rsidRDefault="00000000">
                            <w:pPr>
                              <w:pStyle w:val="TableParagraph"/>
                              <w:tabs>
                                <w:tab w:val="left" w:pos="305"/>
                              </w:tabs>
                              <w:spacing w:before="0" w:line="16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2" w:type="dxa"/>
                            <w:tcBorders>
                              <w:top w:val="single" w:sz="4" w:space="0" w:color="E2E8EF"/>
                            </w:tcBorders>
                          </w:tcPr>
                          <w:p w14:paraId="1475237D" w14:textId="77777777" w:rsidR="003914F5" w:rsidRDefault="003914F5">
                            <w:pPr>
                              <w:pStyle w:val="TableParagraph"/>
                              <w:spacing w:before="8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 w14:paraId="6CDF2D74" w14:textId="77777777" w:rsidR="003914F5" w:rsidRDefault="00000000">
                            <w:pPr>
                              <w:pStyle w:val="TableParagraph"/>
                              <w:tabs>
                                <w:tab w:val="left" w:pos="305"/>
                              </w:tabs>
                              <w:spacing w:before="0" w:line="16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98" w:type="dxa"/>
                            <w:tcBorders>
                              <w:top w:val="single" w:sz="4" w:space="0" w:color="E2E8EF"/>
                            </w:tcBorders>
                          </w:tcPr>
                          <w:p w14:paraId="48DF9A13" w14:textId="77777777" w:rsidR="003914F5" w:rsidRDefault="003914F5">
                            <w:pPr>
                              <w:pStyle w:val="TableParagraph"/>
                              <w:spacing w:before="8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 w14:paraId="4526AA23" w14:textId="77777777" w:rsidR="003914F5" w:rsidRDefault="00000000">
                            <w:pPr>
                              <w:pStyle w:val="TableParagraph"/>
                              <w:tabs>
                                <w:tab w:val="left" w:pos="305"/>
                              </w:tabs>
                              <w:spacing w:before="0" w:line="169" w:lineRule="exact"/>
                              <w:ind w:right="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z w:val="16"/>
                                <w:u w:val="single" w:color="2C3547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4C5BF42E" w14:textId="77777777" w:rsidR="003914F5" w:rsidRDefault="003914F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D3648"/>
          <w:spacing w:val="-2"/>
        </w:rPr>
        <w:t>ones.</w:t>
      </w:r>
    </w:p>
    <w:p w14:paraId="6F2E10D6" w14:textId="77777777" w:rsidR="003914F5" w:rsidRDefault="003914F5">
      <w:pPr>
        <w:pStyle w:val="BodyText"/>
      </w:pPr>
    </w:p>
    <w:p w14:paraId="5548C65F" w14:textId="77777777" w:rsidR="003914F5" w:rsidRDefault="003914F5">
      <w:pPr>
        <w:pStyle w:val="BodyText"/>
      </w:pPr>
    </w:p>
    <w:p w14:paraId="63EF0240" w14:textId="77777777" w:rsidR="003914F5" w:rsidRDefault="003914F5">
      <w:pPr>
        <w:pStyle w:val="BodyText"/>
      </w:pPr>
    </w:p>
    <w:p w14:paraId="633645FD" w14:textId="77777777" w:rsidR="003914F5" w:rsidRDefault="003914F5">
      <w:pPr>
        <w:pStyle w:val="BodyText"/>
      </w:pPr>
    </w:p>
    <w:p w14:paraId="3427D49A" w14:textId="77777777" w:rsidR="003914F5" w:rsidRDefault="003914F5">
      <w:pPr>
        <w:pStyle w:val="BodyText"/>
      </w:pPr>
    </w:p>
    <w:p w14:paraId="7713DBAD" w14:textId="77777777" w:rsidR="003914F5" w:rsidRDefault="003914F5">
      <w:pPr>
        <w:pStyle w:val="BodyText"/>
      </w:pPr>
    </w:p>
    <w:p w14:paraId="4FDF83D8" w14:textId="77777777" w:rsidR="003914F5" w:rsidRDefault="003914F5">
      <w:pPr>
        <w:pStyle w:val="BodyText"/>
      </w:pPr>
    </w:p>
    <w:p w14:paraId="4CD1C305" w14:textId="77777777" w:rsidR="003914F5" w:rsidRDefault="003914F5">
      <w:pPr>
        <w:pStyle w:val="BodyText"/>
        <w:spacing w:before="38"/>
      </w:pPr>
    </w:p>
    <w:p w14:paraId="26337095" w14:textId="77777777" w:rsidR="003914F5" w:rsidRDefault="00000000">
      <w:pPr>
        <w:pStyle w:val="BodyText"/>
        <w:ind w:left="526"/>
      </w:pPr>
      <w:r>
        <w:rPr>
          <w:color w:val="2D3648"/>
        </w:rPr>
        <w:t xml:space="preserve">more than a few months to </w:t>
      </w:r>
      <w:r>
        <w:rPr>
          <w:color w:val="2D3648"/>
          <w:spacing w:val="-2"/>
        </w:rPr>
        <w:t>complete.</w:t>
      </w:r>
    </w:p>
    <w:p w14:paraId="1E72CED6" w14:textId="77777777" w:rsidR="003914F5" w:rsidRDefault="003914F5">
      <w:pPr>
        <w:pStyle w:val="BodyText"/>
      </w:pPr>
    </w:p>
    <w:p w14:paraId="35759EE4" w14:textId="77777777" w:rsidR="003914F5" w:rsidRDefault="003914F5">
      <w:pPr>
        <w:pStyle w:val="BodyText"/>
      </w:pPr>
    </w:p>
    <w:p w14:paraId="7C5D5EAD" w14:textId="77777777" w:rsidR="003914F5" w:rsidRDefault="003914F5">
      <w:pPr>
        <w:pStyle w:val="BodyText"/>
      </w:pPr>
    </w:p>
    <w:p w14:paraId="2506087D" w14:textId="77777777" w:rsidR="003914F5" w:rsidRDefault="003914F5">
      <w:pPr>
        <w:pStyle w:val="BodyText"/>
      </w:pPr>
    </w:p>
    <w:p w14:paraId="73805DA0" w14:textId="77777777" w:rsidR="003914F5" w:rsidRDefault="003914F5">
      <w:pPr>
        <w:pStyle w:val="BodyText"/>
      </w:pPr>
    </w:p>
    <w:p w14:paraId="1E94C880" w14:textId="77777777" w:rsidR="003914F5" w:rsidRDefault="003914F5">
      <w:pPr>
        <w:pStyle w:val="BodyText"/>
      </w:pPr>
    </w:p>
    <w:p w14:paraId="4CDC9643" w14:textId="77777777" w:rsidR="003914F5" w:rsidRDefault="003914F5">
      <w:pPr>
        <w:pStyle w:val="BodyText"/>
      </w:pPr>
    </w:p>
    <w:p w14:paraId="457D7848" w14:textId="77777777" w:rsidR="003914F5" w:rsidRDefault="003914F5">
      <w:pPr>
        <w:pStyle w:val="BodyText"/>
        <w:spacing w:before="39"/>
      </w:pPr>
    </w:p>
    <w:p w14:paraId="797C4A3A" w14:textId="77777777" w:rsidR="003914F5" w:rsidRDefault="00000000">
      <w:pPr>
        <w:pStyle w:val="BodyText"/>
        <w:ind w:left="526"/>
      </w:pPr>
      <w:r>
        <w:rPr>
          <w:color w:val="2D3648"/>
        </w:rPr>
        <w:t xml:space="preserve">short time but later lost </w:t>
      </w:r>
      <w:r>
        <w:rPr>
          <w:color w:val="2D3648"/>
          <w:spacing w:val="-2"/>
        </w:rPr>
        <w:t>interest.</w:t>
      </w:r>
    </w:p>
    <w:p w14:paraId="30389EBD" w14:textId="77777777" w:rsidR="003914F5" w:rsidRDefault="003914F5">
      <w:pPr>
        <w:pStyle w:val="BodyText"/>
      </w:pPr>
    </w:p>
    <w:p w14:paraId="072E8252" w14:textId="77777777" w:rsidR="003914F5" w:rsidRDefault="003914F5">
      <w:pPr>
        <w:pStyle w:val="BodyText"/>
      </w:pPr>
    </w:p>
    <w:p w14:paraId="1E4A261C" w14:textId="77777777" w:rsidR="003914F5" w:rsidRDefault="003914F5">
      <w:pPr>
        <w:pStyle w:val="BodyText"/>
        <w:spacing w:before="239"/>
      </w:pPr>
    </w:p>
    <w:p w14:paraId="1DA4BAFE" w14:textId="77777777" w:rsidR="003914F5" w:rsidRDefault="00000000">
      <w:pPr>
        <w:pStyle w:val="BodyText"/>
        <w:spacing w:before="1"/>
        <w:ind w:left="526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E822FF2" wp14:editId="13763ADF">
                <wp:simplePos x="0" y="0"/>
                <wp:positionH relativeFrom="page">
                  <wp:posOffset>693900</wp:posOffset>
                </wp:positionH>
                <wp:positionV relativeFrom="paragraph">
                  <wp:posOffset>187372</wp:posOffset>
                </wp:positionV>
                <wp:extent cx="61722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2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2200">
                              <a:moveTo>
                                <a:pt x="0" y="0"/>
                              </a:moveTo>
                              <a:lnTo>
                                <a:pt x="61722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E2E8E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54.637798pt;margin-top:14.753711pt;width:486pt;height:.1pt;mso-position-horizontal-relative:page;mso-position-vertical-relative:paragraph;z-index:-15727104;mso-wrap-distance-left:0;mso-wrap-distance-right:0" id="docshape6" coordorigin="1093,295" coordsize="9720,0" path="m1093,295l10813,295e" filled="false" stroked="true" strokeweight=".5pt" strokecolor="#e2e8e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2D3648"/>
          <w:spacing w:val="-2"/>
        </w:rPr>
        <w:t>commitments.</w:t>
      </w:r>
    </w:p>
    <w:p w14:paraId="53A66C4D" w14:textId="77777777" w:rsidR="003914F5" w:rsidRDefault="003914F5">
      <w:pPr>
        <w:pStyle w:val="BodyText"/>
        <w:rPr>
          <w:sz w:val="26"/>
        </w:rPr>
      </w:pPr>
    </w:p>
    <w:p w14:paraId="3295B17F" w14:textId="77777777" w:rsidR="003914F5" w:rsidRDefault="003914F5">
      <w:pPr>
        <w:pStyle w:val="BodyText"/>
        <w:spacing w:before="178"/>
        <w:rPr>
          <w:sz w:val="26"/>
        </w:rPr>
      </w:pPr>
    </w:p>
    <w:p w14:paraId="33C721B7" w14:textId="77777777" w:rsidR="003914F5" w:rsidRDefault="00000000">
      <w:pPr>
        <w:pStyle w:val="Heading1"/>
        <w:ind w:left="142"/>
        <w:jc w:val="center"/>
      </w:pPr>
      <w:r>
        <w:rPr>
          <w:color w:val="2B3D4F"/>
        </w:rPr>
        <w:t xml:space="preserve">SCALE </w:t>
      </w:r>
      <w:r>
        <w:rPr>
          <w:color w:val="2B3D4F"/>
          <w:spacing w:val="-10"/>
        </w:rPr>
        <w:t>3</w:t>
      </w:r>
    </w:p>
    <w:p w14:paraId="79653561" w14:textId="77777777" w:rsidR="003914F5" w:rsidRDefault="00000000">
      <w:pPr>
        <w:pStyle w:val="BodyText"/>
        <w:spacing w:before="222" w:line="220" w:lineRule="auto"/>
        <w:ind w:left="129"/>
      </w:pPr>
      <w:r>
        <w:rPr>
          <w:b/>
          <w:color w:val="2D3648"/>
        </w:rPr>
        <w:t>Instructions:</w:t>
      </w:r>
      <w:r>
        <w:rPr>
          <w:b/>
          <w:color w:val="2D3648"/>
          <w:spacing w:val="-2"/>
        </w:rPr>
        <w:t xml:space="preserve"> </w:t>
      </w:r>
      <w:r>
        <w:rPr>
          <w:color w:val="2D3648"/>
        </w:rPr>
        <w:t>Rate</w:t>
      </w:r>
      <w:r>
        <w:rPr>
          <w:color w:val="2D3648"/>
          <w:spacing w:val="-2"/>
        </w:rPr>
        <w:t xml:space="preserve"> </w:t>
      </w:r>
      <w:r>
        <w:rPr>
          <w:color w:val="2D3648"/>
        </w:rPr>
        <w:t>each</w:t>
      </w:r>
      <w:r>
        <w:rPr>
          <w:color w:val="2D3648"/>
          <w:spacing w:val="-2"/>
        </w:rPr>
        <w:t xml:space="preserve"> </w:t>
      </w:r>
      <w:r>
        <w:rPr>
          <w:color w:val="2D3648"/>
        </w:rPr>
        <w:t>question</w:t>
      </w:r>
      <w:r>
        <w:rPr>
          <w:color w:val="2D3648"/>
          <w:spacing w:val="-2"/>
        </w:rPr>
        <w:t xml:space="preserve"> </w:t>
      </w:r>
      <w:r>
        <w:rPr>
          <w:color w:val="2D3648"/>
        </w:rPr>
        <w:t>on</w:t>
      </w:r>
      <w:r>
        <w:rPr>
          <w:color w:val="2D3648"/>
          <w:spacing w:val="-2"/>
        </w:rPr>
        <w:t xml:space="preserve"> </w:t>
      </w:r>
      <w:r>
        <w:rPr>
          <w:color w:val="2D3648"/>
        </w:rPr>
        <w:t>a</w:t>
      </w:r>
      <w:r>
        <w:rPr>
          <w:color w:val="2D3648"/>
          <w:spacing w:val="-2"/>
        </w:rPr>
        <w:t xml:space="preserve"> </w:t>
      </w:r>
      <w:r>
        <w:rPr>
          <w:color w:val="2D3648"/>
        </w:rPr>
        <w:t>scale</w:t>
      </w:r>
      <w:r>
        <w:rPr>
          <w:color w:val="2D3648"/>
          <w:spacing w:val="-2"/>
        </w:rPr>
        <w:t xml:space="preserve"> </w:t>
      </w:r>
      <w:r>
        <w:rPr>
          <w:color w:val="2D3648"/>
        </w:rPr>
        <w:t>from</w:t>
      </w:r>
      <w:r>
        <w:rPr>
          <w:color w:val="2D3648"/>
          <w:spacing w:val="-2"/>
        </w:rPr>
        <w:t xml:space="preserve"> </w:t>
      </w:r>
      <w:r>
        <w:rPr>
          <w:color w:val="2D3648"/>
        </w:rPr>
        <w:t>0</w:t>
      </w:r>
      <w:r>
        <w:rPr>
          <w:color w:val="2D3648"/>
          <w:spacing w:val="-2"/>
        </w:rPr>
        <w:t xml:space="preserve"> </w:t>
      </w:r>
      <w:r>
        <w:rPr>
          <w:color w:val="2D3648"/>
        </w:rPr>
        <w:t>to</w:t>
      </w:r>
      <w:r>
        <w:rPr>
          <w:color w:val="2D3648"/>
          <w:spacing w:val="-2"/>
        </w:rPr>
        <w:t xml:space="preserve"> </w:t>
      </w:r>
      <w:r>
        <w:rPr>
          <w:color w:val="2D3648"/>
        </w:rPr>
        <w:t>10,</w:t>
      </w:r>
      <w:r>
        <w:rPr>
          <w:color w:val="2D3648"/>
          <w:spacing w:val="-2"/>
        </w:rPr>
        <w:t xml:space="preserve"> </w:t>
      </w:r>
      <w:r>
        <w:rPr>
          <w:color w:val="2D3648"/>
        </w:rPr>
        <w:t>where</w:t>
      </w:r>
      <w:r>
        <w:rPr>
          <w:color w:val="2D3648"/>
          <w:spacing w:val="-2"/>
        </w:rPr>
        <w:t xml:space="preserve"> </w:t>
      </w:r>
      <w:r>
        <w:rPr>
          <w:color w:val="2D3648"/>
        </w:rPr>
        <w:t>the</w:t>
      </w:r>
      <w:r>
        <w:rPr>
          <w:color w:val="2D3648"/>
          <w:spacing w:val="-2"/>
        </w:rPr>
        <w:t xml:space="preserve"> </w:t>
      </w:r>
      <w:r>
        <w:rPr>
          <w:color w:val="2D3648"/>
        </w:rPr>
        <w:t>meaning</w:t>
      </w:r>
      <w:r>
        <w:rPr>
          <w:color w:val="2D3648"/>
          <w:spacing w:val="-2"/>
        </w:rPr>
        <w:t xml:space="preserve"> </w:t>
      </w:r>
      <w:r>
        <w:rPr>
          <w:color w:val="2D3648"/>
        </w:rPr>
        <w:t>of</w:t>
      </w:r>
      <w:r>
        <w:rPr>
          <w:color w:val="2D3648"/>
          <w:spacing w:val="-2"/>
        </w:rPr>
        <w:t xml:space="preserve"> </w:t>
      </w:r>
      <w:r>
        <w:rPr>
          <w:color w:val="2D3648"/>
        </w:rPr>
        <w:t>0</w:t>
      </w:r>
      <w:r>
        <w:rPr>
          <w:color w:val="2D3648"/>
          <w:spacing w:val="-2"/>
        </w:rPr>
        <w:t xml:space="preserve"> </w:t>
      </w:r>
      <w:r>
        <w:rPr>
          <w:color w:val="2D3648"/>
        </w:rPr>
        <w:t>and</w:t>
      </w:r>
      <w:r>
        <w:rPr>
          <w:color w:val="2D3648"/>
          <w:spacing w:val="-2"/>
        </w:rPr>
        <w:t xml:space="preserve"> </w:t>
      </w:r>
      <w:r>
        <w:rPr>
          <w:color w:val="2D3648"/>
        </w:rPr>
        <w:t>10</w:t>
      </w:r>
      <w:r>
        <w:rPr>
          <w:color w:val="2D3648"/>
          <w:spacing w:val="-2"/>
        </w:rPr>
        <w:t xml:space="preserve"> </w:t>
      </w:r>
      <w:r>
        <w:rPr>
          <w:color w:val="2D3648"/>
        </w:rPr>
        <w:t>varies</w:t>
      </w:r>
      <w:r>
        <w:rPr>
          <w:color w:val="2D3648"/>
          <w:spacing w:val="-2"/>
        </w:rPr>
        <w:t xml:space="preserve"> </w:t>
      </w:r>
      <w:r>
        <w:rPr>
          <w:color w:val="2D3648"/>
        </w:rPr>
        <w:t>by</w:t>
      </w:r>
      <w:r>
        <w:rPr>
          <w:color w:val="2D3648"/>
          <w:spacing w:val="-2"/>
        </w:rPr>
        <w:t xml:space="preserve"> </w:t>
      </w:r>
      <w:r>
        <w:rPr>
          <w:color w:val="2D3648"/>
        </w:rPr>
        <w:t>question</w:t>
      </w:r>
      <w:r>
        <w:rPr>
          <w:color w:val="2D3648"/>
          <w:spacing w:val="-2"/>
        </w:rPr>
        <w:t xml:space="preserve"> </w:t>
      </w:r>
      <w:r>
        <w:rPr>
          <w:color w:val="2D3648"/>
        </w:rPr>
        <w:t>block</w:t>
      </w:r>
      <w:r>
        <w:rPr>
          <w:color w:val="2D3648"/>
          <w:spacing w:val="-2"/>
        </w:rPr>
        <w:t xml:space="preserve"> </w:t>
      </w:r>
      <w:r>
        <w:rPr>
          <w:color w:val="2D3648"/>
        </w:rPr>
        <w:t>as indicated below.</w:t>
      </w:r>
    </w:p>
    <w:p w14:paraId="3ABDCA84" w14:textId="77777777" w:rsidR="003914F5" w:rsidRDefault="00000000">
      <w:pPr>
        <w:pStyle w:val="BodyText"/>
        <w:spacing w:before="22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9BD3C54" wp14:editId="2BC028A6">
                <wp:simplePos x="0" y="0"/>
                <wp:positionH relativeFrom="page">
                  <wp:posOffset>664690</wp:posOffset>
                </wp:positionH>
                <wp:positionV relativeFrom="paragraph">
                  <wp:posOffset>182000</wp:posOffset>
                </wp:positionV>
                <wp:extent cx="6230620" cy="26670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0620" cy="266700"/>
                        </a:xfrm>
                        <a:prstGeom prst="rect">
                          <a:avLst/>
                        </a:prstGeom>
                        <a:solidFill>
                          <a:srgbClr val="26AE60"/>
                        </a:solidFill>
                      </wps:spPr>
                      <wps:txbx>
                        <w:txbxContent>
                          <w:p w14:paraId="4528B241" w14:textId="77777777" w:rsidR="003914F5" w:rsidRDefault="00000000">
                            <w:pPr>
                              <w:tabs>
                                <w:tab w:val="left" w:pos="5221"/>
                                <w:tab w:val="left" w:pos="5653"/>
                                <w:tab w:val="left" w:pos="6085"/>
                                <w:tab w:val="left" w:pos="6517"/>
                                <w:tab w:val="left" w:pos="6949"/>
                                <w:tab w:val="left" w:pos="7381"/>
                                <w:tab w:val="left" w:pos="7813"/>
                                <w:tab w:val="left" w:pos="8245"/>
                                <w:tab w:val="left" w:pos="8677"/>
                                <w:tab w:val="left" w:pos="9109"/>
                                <w:tab w:val="left" w:pos="9496"/>
                              </w:tabs>
                              <w:spacing w:before="94"/>
                              <w:ind w:left="2147"/>
                              <w:rPr>
                                <w:b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Response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sz w:val="16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sz w:val="16"/>
                              </w:rPr>
                              <w:t>3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sz w:val="16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sz w:val="16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sz w:val="16"/>
                              </w:rPr>
                              <w:t>6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sz w:val="16"/>
                              </w:rPr>
                              <w:t>7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sz w:val="16"/>
                              </w:rPr>
                              <w:t>8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sz w:val="16"/>
                              </w:rPr>
                              <w:t>9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6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52.337799pt;margin-top:14.330762pt;width:490.6pt;height:21pt;mso-position-horizontal-relative:page;mso-position-vertical-relative:paragraph;z-index:-15726592;mso-wrap-distance-left:0;mso-wrap-distance-right:0" type="#_x0000_t202" id="docshape7" filled="true" fillcolor="#26ae60" stroked="false">
                <v:textbox inset="0,0,0,0">
                  <w:txbxContent>
                    <w:p>
                      <w:pPr>
                        <w:tabs>
                          <w:tab w:pos="5221" w:val="left" w:leader="none"/>
                          <w:tab w:pos="5653" w:val="left" w:leader="none"/>
                          <w:tab w:pos="6085" w:val="left" w:leader="none"/>
                          <w:tab w:pos="6517" w:val="left" w:leader="none"/>
                          <w:tab w:pos="6949" w:val="left" w:leader="none"/>
                          <w:tab w:pos="7381" w:val="left" w:leader="none"/>
                          <w:tab w:pos="7813" w:val="left" w:leader="none"/>
                          <w:tab w:pos="8245" w:val="left" w:leader="none"/>
                          <w:tab w:pos="8677" w:val="left" w:leader="none"/>
                          <w:tab w:pos="9109" w:val="left" w:leader="none"/>
                          <w:tab w:pos="9496" w:val="left" w:leader="none"/>
                        </w:tabs>
                        <w:spacing w:before="94"/>
                        <w:ind w:left="2147" w:right="0" w:firstLine="0"/>
                        <w:jc w:val="left"/>
                        <w:rPr>
                          <w:b/>
                          <w:color w:val="000000"/>
                          <w:sz w:val="16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16"/>
                        </w:rPr>
                        <w:t>Response</w:t>
                      </w:r>
                      <w:r>
                        <w:rPr>
                          <w:b/>
                          <w:color w:val="FFFFFF"/>
                          <w:sz w:val="16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10"/>
                          <w:sz w:val="16"/>
                        </w:rPr>
                        <w:t>0</w:t>
                      </w:r>
                      <w:r>
                        <w:rPr>
                          <w:b/>
                          <w:color w:val="FFFFFF"/>
                          <w:sz w:val="16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10"/>
                          <w:sz w:val="16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16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10"/>
                          <w:sz w:val="16"/>
                        </w:rPr>
                        <w:t>2</w:t>
                      </w:r>
                      <w:r>
                        <w:rPr>
                          <w:b/>
                          <w:color w:val="FFFFFF"/>
                          <w:sz w:val="16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10"/>
                          <w:sz w:val="16"/>
                        </w:rPr>
                        <w:t>3</w:t>
                      </w:r>
                      <w:r>
                        <w:rPr>
                          <w:b/>
                          <w:color w:val="FFFFFF"/>
                          <w:sz w:val="16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10"/>
                          <w:sz w:val="16"/>
                        </w:rPr>
                        <w:t>4</w:t>
                      </w:r>
                      <w:r>
                        <w:rPr>
                          <w:b/>
                          <w:color w:val="FFFFFF"/>
                          <w:sz w:val="16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10"/>
                          <w:sz w:val="16"/>
                        </w:rPr>
                        <w:t>5</w:t>
                      </w:r>
                      <w:r>
                        <w:rPr>
                          <w:b/>
                          <w:color w:val="FFFFFF"/>
                          <w:sz w:val="16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10"/>
                          <w:sz w:val="16"/>
                        </w:rPr>
                        <w:t>6</w:t>
                      </w:r>
                      <w:r>
                        <w:rPr>
                          <w:b/>
                          <w:color w:val="FFFFFF"/>
                          <w:sz w:val="16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10"/>
                          <w:sz w:val="16"/>
                        </w:rPr>
                        <w:t>7</w:t>
                      </w:r>
                      <w:r>
                        <w:rPr>
                          <w:b/>
                          <w:color w:val="FFFFFF"/>
                          <w:sz w:val="16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10"/>
                          <w:sz w:val="16"/>
                        </w:rPr>
                        <w:t>8</w:t>
                      </w:r>
                      <w:r>
                        <w:rPr>
                          <w:b/>
                          <w:color w:val="FFFFFF"/>
                          <w:sz w:val="16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10"/>
                          <w:sz w:val="16"/>
                        </w:rPr>
                        <w:t>9</w:t>
                      </w:r>
                      <w:r>
                        <w:rPr>
                          <w:b/>
                          <w:color w:val="FFFFFF"/>
                          <w:sz w:val="16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5"/>
                          <w:sz w:val="16"/>
                        </w:rPr>
                        <w:t>10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5E442BF" wp14:editId="20E15615">
                <wp:simplePos x="0" y="0"/>
                <wp:positionH relativeFrom="page">
                  <wp:posOffset>808200</wp:posOffset>
                </wp:positionH>
                <wp:positionV relativeFrom="paragraph">
                  <wp:posOffset>543950</wp:posOffset>
                </wp:positionV>
                <wp:extent cx="5943600" cy="215900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215900"/>
                        </a:xfrm>
                        <a:prstGeom prst="rect">
                          <a:avLst/>
                        </a:prstGeom>
                        <a:solidFill>
                          <a:srgbClr val="E8F7F4"/>
                        </a:solidFill>
                        <a:ln w="6350">
                          <a:solidFill>
                            <a:srgbClr val="26AE6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4BDA1F" w14:textId="77777777" w:rsidR="003914F5" w:rsidRDefault="00000000">
                            <w:pPr>
                              <w:spacing w:before="61"/>
                              <w:ind w:left="155"/>
                              <w:rPr>
                                <w:b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color w:val="26AE60"/>
                                <w:sz w:val="20"/>
                              </w:rPr>
                              <w:t xml:space="preserve">0 = never, 10 = </w:t>
                            </w:r>
                            <w:r>
                              <w:rPr>
                                <w:b/>
                                <w:i/>
                                <w:color w:val="26AE60"/>
                                <w:spacing w:val="-2"/>
                                <w:sz w:val="20"/>
                              </w:rPr>
                              <w:t>always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3.637798pt;margin-top:42.830761pt;width:468pt;height:17pt;mso-position-horizontal-relative:page;mso-position-vertical-relative:paragraph;z-index:-15726080;mso-wrap-distance-left:0;mso-wrap-distance-right:0" type="#_x0000_t202" id="docshape8" filled="true" fillcolor="#e8f7f4" stroked="true" strokeweight=".5pt" strokecolor="#26ae60">
                <v:textbox inset="0,0,0,0">
                  <w:txbxContent>
                    <w:p>
                      <w:pPr>
                        <w:spacing w:before="61"/>
                        <w:ind w:left="155" w:right="0" w:firstLine="0"/>
                        <w:jc w:val="left"/>
                        <w:rPr>
                          <w:b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i/>
                          <w:color w:val="26AE60"/>
                          <w:sz w:val="20"/>
                        </w:rPr>
                        <w:t>0 = never, 10 = </w:t>
                      </w:r>
                      <w:r>
                        <w:rPr>
                          <w:b/>
                          <w:i/>
                          <w:color w:val="26AE60"/>
                          <w:spacing w:val="-2"/>
                          <w:sz w:val="20"/>
                        </w:rPr>
                        <w:t>always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 w14:paraId="1E0F0298" w14:textId="77777777" w:rsidR="003914F5" w:rsidRDefault="003914F5">
      <w:pPr>
        <w:pStyle w:val="BodyText"/>
        <w:rPr>
          <w:sz w:val="10"/>
        </w:rPr>
      </w:pPr>
    </w:p>
    <w:p w14:paraId="40E3567D" w14:textId="77777777" w:rsidR="003914F5" w:rsidRDefault="003914F5">
      <w:pPr>
        <w:pStyle w:val="BodyText"/>
        <w:spacing w:before="185"/>
      </w:pPr>
    </w:p>
    <w:p w14:paraId="6C79C802" w14:textId="77777777" w:rsidR="003914F5" w:rsidRDefault="00000000">
      <w:pPr>
        <w:pStyle w:val="BodyText"/>
        <w:spacing w:line="660" w:lineRule="auto"/>
        <w:ind w:left="490" w:right="5667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7FB01C0C" wp14:editId="2230EFF2">
                <wp:simplePos x="0" y="0"/>
                <wp:positionH relativeFrom="page">
                  <wp:posOffset>626590</wp:posOffset>
                </wp:positionH>
                <wp:positionV relativeFrom="paragraph">
                  <wp:posOffset>-130931</wp:posOffset>
                </wp:positionV>
                <wp:extent cx="6306820" cy="1596389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6820" cy="15963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32"/>
                              <w:gridCol w:w="432"/>
                              <w:gridCol w:w="432"/>
                              <w:gridCol w:w="432"/>
                              <w:gridCol w:w="432"/>
                              <w:gridCol w:w="432"/>
                              <w:gridCol w:w="432"/>
                              <w:gridCol w:w="432"/>
                              <w:gridCol w:w="432"/>
                              <w:gridCol w:w="410"/>
                              <w:gridCol w:w="414"/>
                            </w:tblGrid>
                            <w:tr w:rsidR="003914F5" w14:paraId="17EAA411" w14:textId="77777777">
                              <w:trPr>
                                <w:trHeight w:val="516"/>
                              </w:trPr>
                              <w:tc>
                                <w:tcPr>
                                  <w:tcW w:w="5532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 w14:paraId="70ED9457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5226"/>
                                    </w:tabs>
                                    <w:spacing w:before="0" w:line="223" w:lineRule="auto"/>
                                    <w:ind w:left="10"/>
                                    <w:jc w:val="left"/>
                                    <w:rPr>
                                      <w:position w:val="-5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 xml:space="preserve">1.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 xml:space="preserve">How much of the time do you feel you are </w:t>
                                  </w:r>
                                  <w:r>
                                    <w:rPr>
                                      <w:color w:val="2D3648"/>
                                      <w:spacing w:val="-2"/>
                                      <w:sz w:val="20"/>
                                    </w:rPr>
                                    <w:t>making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5"/>
                                      <w:position w:val="-5"/>
                                      <w:sz w:val="16"/>
                                    </w:rPr>
                                    <w:t>_0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 w14:paraId="6560B7B4" w14:textId="77777777" w:rsidR="003914F5" w:rsidRDefault="00000000">
                                  <w:pPr>
                                    <w:pStyle w:val="TableParagraph"/>
                                    <w:spacing w:before="8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_1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 w14:paraId="4A745606" w14:textId="77777777" w:rsidR="003914F5" w:rsidRDefault="00000000">
                                  <w:pPr>
                                    <w:pStyle w:val="TableParagraph"/>
                                    <w:spacing w:before="8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_2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 w14:paraId="6C14F1A7" w14:textId="77777777" w:rsidR="003914F5" w:rsidRDefault="00000000">
                                  <w:pPr>
                                    <w:pStyle w:val="TableParagraph"/>
                                    <w:spacing w:before="8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_3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 w14:paraId="7A878CD3" w14:textId="77777777" w:rsidR="003914F5" w:rsidRDefault="00000000">
                                  <w:pPr>
                                    <w:pStyle w:val="TableParagraph"/>
                                    <w:spacing w:before="8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_4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 w14:paraId="3D326FEA" w14:textId="77777777" w:rsidR="003914F5" w:rsidRDefault="00000000">
                                  <w:pPr>
                                    <w:pStyle w:val="TableParagraph"/>
                                    <w:spacing w:before="8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_5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 w14:paraId="52FC4830" w14:textId="77777777" w:rsidR="003914F5" w:rsidRDefault="00000000">
                                  <w:pPr>
                                    <w:pStyle w:val="TableParagraph"/>
                                    <w:spacing w:before="8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_6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 w14:paraId="336A2DA8" w14:textId="77777777" w:rsidR="003914F5" w:rsidRDefault="00000000">
                                  <w:pPr>
                                    <w:pStyle w:val="TableParagraph"/>
                                    <w:spacing w:before="8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_7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 w14:paraId="0B66662B" w14:textId="77777777" w:rsidR="003914F5" w:rsidRDefault="00000000">
                                  <w:pPr>
                                    <w:pStyle w:val="TableParagraph"/>
                                    <w:spacing w:before="8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_8</w:t>
                                  </w:r>
                                </w:p>
                              </w:tc>
                              <w:tc>
                                <w:tcPr>
                                  <w:tcW w:w="410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 w14:paraId="726A34D1" w14:textId="77777777" w:rsidR="003914F5" w:rsidRDefault="00000000">
                                  <w:pPr>
                                    <w:pStyle w:val="TableParagraph"/>
                                    <w:spacing w:before="85"/>
                                    <w:ind w:left="2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_9</w:t>
                                  </w:r>
                                </w:p>
                              </w:tc>
                              <w:tc>
                                <w:tcPr>
                                  <w:tcW w:w="414" w:type="dxa"/>
                                  <w:tcBorders>
                                    <w:bottom w:val="single" w:sz="4" w:space="0" w:color="E2E8EF"/>
                                  </w:tcBorders>
                                </w:tcPr>
                                <w:p w14:paraId="6F7934C7" w14:textId="77777777" w:rsidR="003914F5" w:rsidRDefault="00000000">
                                  <w:pPr>
                                    <w:pStyle w:val="TableParagraph"/>
                                    <w:spacing w:before="85"/>
                                    <w:ind w:left="6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_10</w:t>
                                  </w:r>
                                </w:p>
                              </w:tc>
                            </w:tr>
                            <w:tr w:rsidR="003914F5" w14:paraId="5C1FCBC1" w14:textId="77777777">
                              <w:trPr>
                                <w:trHeight w:val="650"/>
                              </w:trPr>
                              <w:tc>
                                <w:tcPr>
                                  <w:tcW w:w="553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1FA4D7B3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5226"/>
                                    </w:tabs>
                                    <w:spacing w:before="121"/>
                                    <w:ind w:left="10"/>
                                    <w:jc w:val="left"/>
                                    <w:rPr>
                                      <w:position w:val="-5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 xml:space="preserve">2.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 xml:space="preserve">How often do you become absorbed in what you </w:t>
                                  </w:r>
                                  <w:r>
                                    <w:rPr>
                                      <w:color w:val="2D3648"/>
                                      <w:spacing w:val="-5"/>
                                      <w:sz w:val="20"/>
                                    </w:rPr>
                                    <w:t>are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5"/>
                                      <w:position w:val="-5"/>
                                      <w:sz w:val="16"/>
                                    </w:rPr>
                                    <w:t>_0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11F3B85C" w14:textId="77777777" w:rsidR="003914F5" w:rsidRDefault="003914F5">
                                  <w:pPr>
                                    <w:pStyle w:val="TableParagraph"/>
                                    <w:spacing w:before="2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4DF45C17" w14:textId="77777777" w:rsidR="003914F5" w:rsidRDefault="00000000"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_1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327DC0D0" w14:textId="77777777" w:rsidR="003914F5" w:rsidRDefault="003914F5">
                                  <w:pPr>
                                    <w:pStyle w:val="TableParagraph"/>
                                    <w:spacing w:before="2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1D5AB8F7" w14:textId="77777777" w:rsidR="003914F5" w:rsidRDefault="00000000"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_2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3C76A78F" w14:textId="77777777" w:rsidR="003914F5" w:rsidRDefault="003914F5">
                                  <w:pPr>
                                    <w:pStyle w:val="TableParagraph"/>
                                    <w:spacing w:before="2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2F06EBE5" w14:textId="77777777" w:rsidR="003914F5" w:rsidRDefault="00000000"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_3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37948CF4" w14:textId="77777777" w:rsidR="003914F5" w:rsidRDefault="003914F5">
                                  <w:pPr>
                                    <w:pStyle w:val="TableParagraph"/>
                                    <w:spacing w:before="2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58F04188" w14:textId="77777777" w:rsidR="003914F5" w:rsidRDefault="00000000"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_4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140EF6E5" w14:textId="77777777" w:rsidR="003914F5" w:rsidRDefault="003914F5">
                                  <w:pPr>
                                    <w:pStyle w:val="TableParagraph"/>
                                    <w:spacing w:before="2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1D2265AB" w14:textId="77777777" w:rsidR="003914F5" w:rsidRDefault="00000000"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_5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4BA3069F" w14:textId="77777777" w:rsidR="003914F5" w:rsidRDefault="003914F5">
                                  <w:pPr>
                                    <w:pStyle w:val="TableParagraph"/>
                                    <w:spacing w:before="2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4841CFC3" w14:textId="77777777" w:rsidR="003914F5" w:rsidRDefault="00000000"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_6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1FCC490E" w14:textId="77777777" w:rsidR="003914F5" w:rsidRDefault="003914F5">
                                  <w:pPr>
                                    <w:pStyle w:val="TableParagraph"/>
                                    <w:spacing w:before="2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7B1B500F" w14:textId="77777777" w:rsidR="003914F5" w:rsidRDefault="00000000"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_7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61DB5592" w14:textId="77777777" w:rsidR="003914F5" w:rsidRDefault="003914F5">
                                  <w:pPr>
                                    <w:pStyle w:val="TableParagraph"/>
                                    <w:spacing w:before="2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366EA120" w14:textId="77777777" w:rsidR="003914F5" w:rsidRDefault="00000000"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_8</w:t>
                                  </w:r>
                                </w:p>
                              </w:tc>
                              <w:tc>
                                <w:tcPr>
                                  <w:tcW w:w="410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4D280F5B" w14:textId="77777777" w:rsidR="003914F5" w:rsidRDefault="003914F5">
                                  <w:pPr>
                                    <w:pStyle w:val="TableParagraph"/>
                                    <w:spacing w:before="2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14E201E2" w14:textId="77777777" w:rsidR="003914F5" w:rsidRDefault="00000000">
                                  <w:pPr>
                                    <w:pStyle w:val="TableParagraph"/>
                                    <w:spacing w:before="0"/>
                                    <w:ind w:left="2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_9</w:t>
                                  </w:r>
                                </w:p>
                              </w:tc>
                              <w:tc>
                                <w:tcPr>
                                  <w:tcW w:w="414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3D6EFD30" w14:textId="77777777" w:rsidR="003914F5" w:rsidRDefault="003914F5">
                                  <w:pPr>
                                    <w:pStyle w:val="TableParagraph"/>
                                    <w:spacing w:before="2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65F3FC38" w14:textId="77777777" w:rsidR="003914F5" w:rsidRDefault="00000000">
                                  <w:pPr>
                                    <w:pStyle w:val="TableParagraph"/>
                                    <w:spacing w:before="0"/>
                                    <w:ind w:left="6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_10</w:t>
                                  </w:r>
                                </w:p>
                              </w:tc>
                            </w:tr>
                            <w:tr w:rsidR="003914F5" w14:paraId="155D9E92" w14:textId="77777777">
                              <w:trPr>
                                <w:trHeight w:val="450"/>
                              </w:trPr>
                              <w:tc>
                                <w:tcPr>
                                  <w:tcW w:w="553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4AD89C08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5226"/>
                                    </w:tabs>
                                    <w:spacing w:before="119"/>
                                    <w:ind w:left="10"/>
                                    <w:jc w:val="left"/>
                                    <w:rPr>
                                      <w:position w:val="5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 xml:space="preserve">3.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 xml:space="preserve">In general, how often do you feel </w:t>
                                  </w:r>
                                  <w:r>
                                    <w:rPr>
                                      <w:color w:val="2D3648"/>
                                      <w:spacing w:val="-2"/>
                                      <w:sz w:val="20"/>
                                    </w:rPr>
                                    <w:t>joyful?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5"/>
                                      <w:position w:val="5"/>
                                      <w:sz w:val="16"/>
                                    </w:rPr>
                                    <w:t>_0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72E6AE7A" w14:textId="77777777" w:rsidR="003914F5" w:rsidRDefault="00000000">
                                  <w:pPr>
                                    <w:pStyle w:val="TableParagraph"/>
                                    <w:spacing w:before="1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_1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16C07AC7" w14:textId="77777777" w:rsidR="003914F5" w:rsidRDefault="00000000">
                                  <w:pPr>
                                    <w:pStyle w:val="TableParagraph"/>
                                    <w:spacing w:before="1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_2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7132F2E4" w14:textId="77777777" w:rsidR="003914F5" w:rsidRDefault="00000000">
                                  <w:pPr>
                                    <w:pStyle w:val="TableParagraph"/>
                                    <w:spacing w:before="1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_3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4A9D036C" w14:textId="77777777" w:rsidR="003914F5" w:rsidRDefault="00000000">
                                  <w:pPr>
                                    <w:pStyle w:val="TableParagraph"/>
                                    <w:spacing w:before="1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_4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049923F9" w14:textId="77777777" w:rsidR="003914F5" w:rsidRDefault="00000000">
                                  <w:pPr>
                                    <w:pStyle w:val="TableParagraph"/>
                                    <w:spacing w:before="1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_5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0205C3DA" w14:textId="77777777" w:rsidR="003914F5" w:rsidRDefault="00000000">
                                  <w:pPr>
                                    <w:pStyle w:val="TableParagraph"/>
                                    <w:spacing w:before="1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_6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3237451C" w14:textId="77777777" w:rsidR="003914F5" w:rsidRDefault="00000000">
                                  <w:pPr>
                                    <w:pStyle w:val="TableParagraph"/>
                                    <w:spacing w:before="1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_7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0D62FE85" w14:textId="77777777" w:rsidR="003914F5" w:rsidRDefault="00000000">
                                  <w:pPr>
                                    <w:pStyle w:val="TableParagraph"/>
                                    <w:spacing w:before="1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_8</w:t>
                                  </w:r>
                                </w:p>
                              </w:tc>
                              <w:tc>
                                <w:tcPr>
                                  <w:tcW w:w="410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29CAF967" w14:textId="77777777" w:rsidR="003914F5" w:rsidRDefault="00000000">
                                  <w:pPr>
                                    <w:pStyle w:val="TableParagraph"/>
                                    <w:spacing w:before="119"/>
                                    <w:ind w:left="2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_9</w:t>
                                  </w:r>
                                </w:p>
                              </w:tc>
                              <w:tc>
                                <w:tcPr>
                                  <w:tcW w:w="414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6ACEAA06" w14:textId="77777777" w:rsidR="003914F5" w:rsidRDefault="00000000">
                                  <w:pPr>
                                    <w:pStyle w:val="TableParagraph"/>
                                    <w:spacing w:before="119"/>
                                    <w:ind w:left="6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_10</w:t>
                                  </w:r>
                                </w:p>
                              </w:tc>
                            </w:tr>
                            <w:tr w:rsidR="003914F5" w14:paraId="6DC576CE" w14:textId="77777777">
                              <w:trPr>
                                <w:trHeight w:val="450"/>
                              </w:trPr>
                              <w:tc>
                                <w:tcPr>
                                  <w:tcW w:w="553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4398FA37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5226"/>
                                    </w:tabs>
                                    <w:spacing w:before="119"/>
                                    <w:ind w:left="10"/>
                                    <w:jc w:val="left"/>
                                    <w:rPr>
                                      <w:position w:val="5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 xml:space="preserve">4.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 xml:space="preserve">In general, how often do you feel </w:t>
                                  </w:r>
                                  <w:r>
                                    <w:rPr>
                                      <w:color w:val="2D3648"/>
                                      <w:spacing w:val="-2"/>
                                      <w:sz w:val="20"/>
                                    </w:rPr>
                                    <w:t>anxious?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5"/>
                                      <w:position w:val="5"/>
                                      <w:sz w:val="16"/>
                                    </w:rPr>
                                    <w:t>_0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5EC3EC24" w14:textId="77777777" w:rsidR="003914F5" w:rsidRDefault="00000000">
                                  <w:pPr>
                                    <w:pStyle w:val="TableParagraph"/>
                                    <w:spacing w:before="1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_1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1D470AF4" w14:textId="77777777" w:rsidR="003914F5" w:rsidRDefault="00000000">
                                  <w:pPr>
                                    <w:pStyle w:val="TableParagraph"/>
                                    <w:spacing w:before="1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_2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497BFF5E" w14:textId="77777777" w:rsidR="003914F5" w:rsidRDefault="00000000">
                                  <w:pPr>
                                    <w:pStyle w:val="TableParagraph"/>
                                    <w:spacing w:before="1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_3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350092FD" w14:textId="77777777" w:rsidR="003914F5" w:rsidRDefault="00000000">
                                  <w:pPr>
                                    <w:pStyle w:val="TableParagraph"/>
                                    <w:spacing w:before="1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_4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7213C594" w14:textId="77777777" w:rsidR="003914F5" w:rsidRDefault="00000000">
                                  <w:pPr>
                                    <w:pStyle w:val="TableParagraph"/>
                                    <w:spacing w:before="1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_5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7B8FBE84" w14:textId="77777777" w:rsidR="003914F5" w:rsidRDefault="00000000">
                                  <w:pPr>
                                    <w:pStyle w:val="TableParagraph"/>
                                    <w:spacing w:before="1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_6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548CC29E" w14:textId="77777777" w:rsidR="003914F5" w:rsidRDefault="00000000">
                                  <w:pPr>
                                    <w:pStyle w:val="TableParagraph"/>
                                    <w:spacing w:before="1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_7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3712FA32" w14:textId="77777777" w:rsidR="003914F5" w:rsidRDefault="00000000">
                                  <w:pPr>
                                    <w:pStyle w:val="TableParagraph"/>
                                    <w:spacing w:before="1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_8</w:t>
                                  </w:r>
                                </w:p>
                              </w:tc>
                              <w:tc>
                                <w:tcPr>
                                  <w:tcW w:w="410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6E151EFC" w14:textId="77777777" w:rsidR="003914F5" w:rsidRDefault="00000000">
                                  <w:pPr>
                                    <w:pStyle w:val="TableParagraph"/>
                                    <w:spacing w:before="119"/>
                                    <w:ind w:left="2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_9</w:t>
                                  </w:r>
                                </w:p>
                              </w:tc>
                              <w:tc>
                                <w:tcPr>
                                  <w:tcW w:w="414" w:type="dxa"/>
                                  <w:tcBorders>
                                    <w:top w:val="single" w:sz="4" w:space="0" w:color="E2E8EF"/>
                                    <w:bottom w:val="single" w:sz="4" w:space="0" w:color="E2E8EF"/>
                                  </w:tcBorders>
                                </w:tcPr>
                                <w:p w14:paraId="3B52AD0C" w14:textId="77777777" w:rsidR="003914F5" w:rsidRDefault="00000000">
                                  <w:pPr>
                                    <w:pStyle w:val="TableParagraph"/>
                                    <w:spacing w:before="119"/>
                                    <w:ind w:left="6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_10</w:t>
                                  </w:r>
                                </w:p>
                              </w:tc>
                            </w:tr>
                            <w:tr w:rsidR="003914F5" w14:paraId="71847313" w14:textId="77777777">
                              <w:trPr>
                                <w:trHeight w:val="408"/>
                              </w:trPr>
                              <w:tc>
                                <w:tcPr>
                                  <w:tcW w:w="5532" w:type="dxa"/>
                                  <w:tcBorders>
                                    <w:top w:val="single" w:sz="4" w:space="0" w:color="E2E8EF"/>
                                  </w:tcBorders>
                                </w:tcPr>
                                <w:p w14:paraId="4B6BA7AF" w14:textId="77777777" w:rsidR="003914F5" w:rsidRDefault="00000000">
                                  <w:pPr>
                                    <w:pStyle w:val="TableParagraph"/>
                                    <w:tabs>
                                      <w:tab w:val="left" w:pos="5226"/>
                                    </w:tabs>
                                    <w:spacing w:before="121" w:line="268" w:lineRule="exact"/>
                                    <w:ind w:left="10"/>
                                    <w:jc w:val="left"/>
                                    <w:rPr>
                                      <w:position w:val="-5"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D3648"/>
                                      <w:sz w:val="20"/>
                                    </w:rPr>
                                    <w:t xml:space="preserve">5. 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 xml:space="preserve">How often do you achieve the important goals </w:t>
                                  </w:r>
                                  <w:r>
                                    <w:rPr>
                                      <w:color w:val="2D3648"/>
                                      <w:spacing w:val="-5"/>
                                      <w:sz w:val="20"/>
                                    </w:rPr>
                                    <w:t>you</w:t>
                                  </w:r>
                                  <w:r>
                                    <w:rPr>
                                      <w:color w:val="2D3648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2D3648"/>
                                      <w:spacing w:val="-5"/>
                                      <w:position w:val="-5"/>
                                      <w:sz w:val="16"/>
                                    </w:rPr>
                                    <w:t>_0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</w:tcBorders>
                                </w:tcPr>
                                <w:p w14:paraId="7C0CBF29" w14:textId="77777777" w:rsidR="003914F5" w:rsidRDefault="003914F5">
                                  <w:pPr>
                                    <w:pStyle w:val="TableParagraph"/>
                                    <w:spacing w:before="2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100E78E4" w14:textId="77777777" w:rsidR="003914F5" w:rsidRDefault="00000000">
                                  <w:pPr>
                                    <w:pStyle w:val="TableParagraph"/>
                                    <w:spacing w:before="0" w:line="16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_1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</w:tcBorders>
                                </w:tcPr>
                                <w:p w14:paraId="16407303" w14:textId="77777777" w:rsidR="003914F5" w:rsidRDefault="003914F5">
                                  <w:pPr>
                                    <w:pStyle w:val="TableParagraph"/>
                                    <w:spacing w:before="2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4188E5B3" w14:textId="77777777" w:rsidR="003914F5" w:rsidRDefault="00000000">
                                  <w:pPr>
                                    <w:pStyle w:val="TableParagraph"/>
                                    <w:spacing w:before="0" w:line="16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_2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</w:tcBorders>
                                </w:tcPr>
                                <w:p w14:paraId="3BE0D2ED" w14:textId="77777777" w:rsidR="003914F5" w:rsidRDefault="003914F5">
                                  <w:pPr>
                                    <w:pStyle w:val="TableParagraph"/>
                                    <w:spacing w:before="2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3B08B234" w14:textId="77777777" w:rsidR="003914F5" w:rsidRDefault="00000000">
                                  <w:pPr>
                                    <w:pStyle w:val="TableParagraph"/>
                                    <w:spacing w:before="0" w:line="16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_3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</w:tcBorders>
                                </w:tcPr>
                                <w:p w14:paraId="57A94224" w14:textId="77777777" w:rsidR="003914F5" w:rsidRDefault="003914F5">
                                  <w:pPr>
                                    <w:pStyle w:val="TableParagraph"/>
                                    <w:spacing w:before="2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135B4356" w14:textId="77777777" w:rsidR="003914F5" w:rsidRDefault="00000000">
                                  <w:pPr>
                                    <w:pStyle w:val="TableParagraph"/>
                                    <w:spacing w:before="0" w:line="16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_4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</w:tcBorders>
                                </w:tcPr>
                                <w:p w14:paraId="2F32EF11" w14:textId="77777777" w:rsidR="003914F5" w:rsidRDefault="003914F5">
                                  <w:pPr>
                                    <w:pStyle w:val="TableParagraph"/>
                                    <w:spacing w:before="2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500A3B30" w14:textId="77777777" w:rsidR="003914F5" w:rsidRDefault="00000000">
                                  <w:pPr>
                                    <w:pStyle w:val="TableParagraph"/>
                                    <w:spacing w:before="0" w:line="16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_5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</w:tcBorders>
                                </w:tcPr>
                                <w:p w14:paraId="338D7C60" w14:textId="77777777" w:rsidR="003914F5" w:rsidRDefault="003914F5">
                                  <w:pPr>
                                    <w:pStyle w:val="TableParagraph"/>
                                    <w:spacing w:before="2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55E943D8" w14:textId="77777777" w:rsidR="003914F5" w:rsidRDefault="00000000">
                                  <w:pPr>
                                    <w:pStyle w:val="TableParagraph"/>
                                    <w:spacing w:before="0" w:line="16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_6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</w:tcBorders>
                                </w:tcPr>
                                <w:p w14:paraId="70DC8E8E" w14:textId="77777777" w:rsidR="003914F5" w:rsidRDefault="003914F5">
                                  <w:pPr>
                                    <w:pStyle w:val="TableParagraph"/>
                                    <w:spacing w:before="2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5855DCAA" w14:textId="77777777" w:rsidR="003914F5" w:rsidRDefault="00000000">
                                  <w:pPr>
                                    <w:pStyle w:val="TableParagraph"/>
                                    <w:spacing w:before="0" w:line="16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_7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4" w:space="0" w:color="E2E8EF"/>
                                  </w:tcBorders>
                                </w:tcPr>
                                <w:p w14:paraId="70FF41FE" w14:textId="77777777" w:rsidR="003914F5" w:rsidRDefault="003914F5">
                                  <w:pPr>
                                    <w:pStyle w:val="TableParagraph"/>
                                    <w:spacing w:before="2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0B939E1E" w14:textId="77777777" w:rsidR="003914F5" w:rsidRDefault="00000000">
                                  <w:pPr>
                                    <w:pStyle w:val="TableParagraph"/>
                                    <w:spacing w:before="0" w:line="16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_8</w:t>
                                  </w:r>
                                </w:p>
                              </w:tc>
                              <w:tc>
                                <w:tcPr>
                                  <w:tcW w:w="410" w:type="dxa"/>
                                  <w:tcBorders>
                                    <w:top w:val="single" w:sz="4" w:space="0" w:color="E2E8EF"/>
                                  </w:tcBorders>
                                </w:tcPr>
                                <w:p w14:paraId="3925AD81" w14:textId="77777777" w:rsidR="003914F5" w:rsidRDefault="003914F5">
                                  <w:pPr>
                                    <w:pStyle w:val="TableParagraph"/>
                                    <w:spacing w:before="2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757E0813" w14:textId="77777777" w:rsidR="003914F5" w:rsidRDefault="00000000">
                                  <w:pPr>
                                    <w:pStyle w:val="TableParagraph"/>
                                    <w:spacing w:before="0" w:line="169" w:lineRule="exact"/>
                                    <w:ind w:left="2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_9</w:t>
                                  </w:r>
                                </w:p>
                              </w:tc>
                              <w:tc>
                                <w:tcPr>
                                  <w:tcW w:w="414" w:type="dxa"/>
                                  <w:tcBorders>
                                    <w:top w:val="single" w:sz="4" w:space="0" w:color="E2E8EF"/>
                                  </w:tcBorders>
                                </w:tcPr>
                                <w:p w14:paraId="7F08B56A" w14:textId="77777777" w:rsidR="003914F5" w:rsidRDefault="003914F5">
                                  <w:pPr>
                                    <w:pStyle w:val="TableParagraph"/>
                                    <w:spacing w:before="2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0C248EBC" w14:textId="77777777" w:rsidR="003914F5" w:rsidRDefault="00000000">
                                  <w:pPr>
                                    <w:pStyle w:val="TableParagraph"/>
                                    <w:spacing w:before="0" w:line="169" w:lineRule="exact"/>
                                    <w:ind w:left="6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D3648"/>
                                      <w:spacing w:val="-5"/>
                                      <w:sz w:val="16"/>
                                    </w:rPr>
                                    <w:t>_10</w:t>
                                  </w:r>
                                </w:p>
                              </w:tc>
                            </w:tr>
                          </w:tbl>
                          <w:p w14:paraId="013F8343" w14:textId="77777777" w:rsidR="003914F5" w:rsidRDefault="003914F5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01C0C" id="Textbox 9" o:spid="_x0000_s1031" type="#_x0000_t202" style="position:absolute;left:0;text-align:left;margin-left:49.35pt;margin-top:-10.3pt;width:496.6pt;height:125.7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&#13;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32"/>
                        <w:gridCol w:w="432"/>
                        <w:gridCol w:w="432"/>
                        <w:gridCol w:w="432"/>
                        <w:gridCol w:w="432"/>
                        <w:gridCol w:w="432"/>
                        <w:gridCol w:w="432"/>
                        <w:gridCol w:w="432"/>
                        <w:gridCol w:w="432"/>
                        <w:gridCol w:w="410"/>
                        <w:gridCol w:w="414"/>
                      </w:tblGrid>
                      <w:tr w:rsidR="003914F5" w14:paraId="17EAA411" w14:textId="77777777">
                        <w:trPr>
                          <w:trHeight w:val="516"/>
                        </w:trPr>
                        <w:tc>
                          <w:tcPr>
                            <w:tcW w:w="5532" w:type="dxa"/>
                            <w:tcBorders>
                              <w:bottom w:val="single" w:sz="4" w:space="0" w:color="E2E8EF"/>
                            </w:tcBorders>
                          </w:tcPr>
                          <w:p w14:paraId="70ED9457" w14:textId="77777777" w:rsidR="003914F5" w:rsidRDefault="00000000">
                            <w:pPr>
                              <w:pStyle w:val="TableParagraph"/>
                              <w:tabs>
                                <w:tab w:val="left" w:pos="5226"/>
                              </w:tabs>
                              <w:spacing w:before="0" w:line="223" w:lineRule="auto"/>
                              <w:ind w:left="10"/>
                              <w:jc w:val="left"/>
                              <w:rPr>
                                <w:position w:val="-5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 xml:space="preserve">1.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 xml:space="preserve">How much of the time do you feel you are </w:t>
                            </w:r>
                            <w:r>
                              <w:rPr>
                                <w:color w:val="2D3648"/>
                                <w:spacing w:val="-2"/>
                                <w:sz w:val="20"/>
                              </w:rPr>
                              <w:t>making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5"/>
                                <w:position w:val="-5"/>
                                <w:sz w:val="16"/>
                              </w:rPr>
                              <w:t>_0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bottom w:val="single" w:sz="4" w:space="0" w:color="E2E8EF"/>
                            </w:tcBorders>
                          </w:tcPr>
                          <w:p w14:paraId="6560B7B4" w14:textId="77777777" w:rsidR="003914F5" w:rsidRDefault="00000000">
                            <w:pPr>
                              <w:pStyle w:val="TableParagraph"/>
                              <w:spacing w:before="8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_1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bottom w:val="single" w:sz="4" w:space="0" w:color="E2E8EF"/>
                            </w:tcBorders>
                          </w:tcPr>
                          <w:p w14:paraId="4A745606" w14:textId="77777777" w:rsidR="003914F5" w:rsidRDefault="00000000">
                            <w:pPr>
                              <w:pStyle w:val="TableParagraph"/>
                              <w:spacing w:before="8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_2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bottom w:val="single" w:sz="4" w:space="0" w:color="E2E8EF"/>
                            </w:tcBorders>
                          </w:tcPr>
                          <w:p w14:paraId="6C14F1A7" w14:textId="77777777" w:rsidR="003914F5" w:rsidRDefault="00000000">
                            <w:pPr>
                              <w:pStyle w:val="TableParagraph"/>
                              <w:spacing w:before="8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_3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bottom w:val="single" w:sz="4" w:space="0" w:color="E2E8EF"/>
                            </w:tcBorders>
                          </w:tcPr>
                          <w:p w14:paraId="7A878CD3" w14:textId="77777777" w:rsidR="003914F5" w:rsidRDefault="00000000">
                            <w:pPr>
                              <w:pStyle w:val="TableParagraph"/>
                              <w:spacing w:before="8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_4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bottom w:val="single" w:sz="4" w:space="0" w:color="E2E8EF"/>
                            </w:tcBorders>
                          </w:tcPr>
                          <w:p w14:paraId="3D326FEA" w14:textId="77777777" w:rsidR="003914F5" w:rsidRDefault="00000000">
                            <w:pPr>
                              <w:pStyle w:val="TableParagraph"/>
                              <w:spacing w:before="8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_5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bottom w:val="single" w:sz="4" w:space="0" w:color="E2E8EF"/>
                            </w:tcBorders>
                          </w:tcPr>
                          <w:p w14:paraId="52FC4830" w14:textId="77777777" w:rsidR="003914F5" w:rsidRDefault="00000000">
                            <w:pPr>
                              <w:pStyle w:val="TableParagraph"/>
                              <w:spacing w:before="8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_6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bottom w:val="single" w:sz="4" w:space="0" w:color="E2E8EF"/>
                            </w:tcBorders>
                          </w:tcPr>
                          <w:p w14:paraId="336A2DA8" w14:textId="77777777" w:rsidR="003914F5" w:rsidRDefault="00000000">
                            <w:pPr>
                              <w:pStyle w:val="TableParagraph"/>
                              <w:spacing w:before="8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_7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bottom w:val="single" w:sz="4" w:space="0" w:color="E2E8EF"/>
                            </w:tcBorders>
                          </w:tcPr>
                          <w:p w14:paraId="0B66662B" w14:textId="77777777" w:rsidR="003914F5" w:rsidRDefault="00000000">
                            <w:pPr>
                              <w:pStyle w:val="TableParagraph"/>
                              <w:spacing w:before="8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_8</w:t>
                            </w:r>
                          </w:p>
                        </w:tc>
                        <w:tc>
                          <w:tcPr>
                            <w:tcW w:w="410" w:type="dxa"/>
                            <w:tcBorders>
                              <w:bottom w:val="single" w:sz="4" w:space="0" w:color="E2E8EF"/>
                            </w:tcBorders>
                          </w:tcPr>
                          <w:p w14:paraId="726A34D1" w14:textId="77777777" w:rsidR="003914F5" w:rsidRDefault="00000000">
                            <w:pPr>
                              <w:pStyle w:val="TableParagraph"/>
                              <w:spacing w:before="85"/>
                              <w:ind w:left="2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_9</w:t>
                            </w:r>
                          </w:p>
                        </w:tc>
                        <w:tc>
                          <w:tcPr>
                            <w:tcW w:w="414" w:type="dxa"/>
                            <w:tcBorders>
                              <w:bottom w:val="single" w:sz="4" w:space="0" w:color="E2E8EF"/>
                            </w:tcBorders>
                          </w:tcPr>
                          <w:p w14:paraId="6F7934C7" w14:textId="77777777" w:rsidR="003914F5" w:rsidRDefault="00000000">
                            <w:pPr>
                              <w:pStyle w:val="TableParagraph"/>
                              <w:spacing w:before="85"/>
                              <w:ind w:left="6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_10</w:t>
                            </w:r>
                          </w:p>
                        </w:tc>
                      </w:tr>
                      <w:tr w:rsidR="003914F5" w14:paraId="5C1FCBC1" w14:textId="77777777">
                        <w:trPr>
                          <w:trHeight w:val="650"/>
                        </w:trPr>
                        <w:tc>
                          <w:tcPr>
                            <w:tcW w:w="553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1FA4D7B3" w14:textId="77777777" w:rsidR="003914F5" w:rsidRDefault="00000000">
                            <w:pPr>
                              <w:pStyle w:val="TableParagraph"/>
                              <w:tabs>
                                <w:tab w:val="left" w:pos="5226"/>
                              </w:tabs>
                              <w:spacing w:before="121"/>
                              <w:ind w:left="10"/>
                              <w:jc w:val="left"/>
                              <w:rPr>
                                <w:position w:val="-5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 xml:space="preserve">2.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 xml:space="preserve">How often do you become absorbed in what you </w:t>
                            </w:r>
                            <w:r>
                              <w:rPr>
                                <w:color w:val="2D3648"/>
                                <w:spacing w:val="-5"/>
                                <w:sz w:val="20"/>
                              </w:rPr>
                              <w:t>are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5"/>
                                <w:position w:val="-5"/>
                                <w:sz w:val="16"/>
                              </w:rPr>
                              <w:t>_0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11F3B85C" w14:textId="77777777" w:rsidR="003914F5" w:rsidRDefault="003914F5">
                            <w:pPr>
                              <w:pStyle w:val="TableParagraph"/>
                              <w:spacing w:before="2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 w14:paraId="4DF45C17" w14:textId="77777777" w:rsidR="003914F5" w:rsidRDefault="00000000"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_1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327DC0D0" w14:textId="77777777" w:rsidR="003914F5" w:rsidRDefault="003914F5">
                            <w:pPr>
                              <w:pStyle w:val="TableParagraph"/>
                              <w:spacing w:before="2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 w14:paraId="1D5AB8F7" w14:textId="77777777" w:rsidR="003914F5" w:rsidRDefault="00000000"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_2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3C76A78F" w14:textId="77777777" w:rsidR="003914F5" w:rsidRDefault="003914F5">
                            <w:pPr>
                              <w:pStyle w:val="TableParagraph"/>
                              <w:spacing w:before="2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 w14:paraId="2F06EBE5" w14:textId="77777777" w:rsidR="003914F5" w:rsidRDefault="00000000"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_3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37948CF4" w14:textId="77777777" w:rsidR="003914F5" w:rsidRDefault="003914F5">
                            <w:pPr>
                              <w:pStyle w:val="TableParagraph"/>
                              <w:spacing w:before="2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 w14:paraId="58F04188" w14:textId="77777777" w:rsidR="003914F5" w:rsidRDefault="00000000"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_4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140EF6E5" w14:textId="77777777" w:rsidR="003914F5" w:rsidRDefault="003914F5">
                            <w:pPr>
                              <w:pStyle w:val="TableParagraph"/>
                              <w:spacing w:before="2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 w14:paraId="1D2265AB" w14:textId="77777777" w:rsidR="003914F5" w:rsidRDefault="00000000"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_5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4BA3069F" w14:textId="77777777" w:rsidR="003914F5" w:rsidRDefault="003914F5">
                            <w:pPr>
                              <w:pStyle w:val="TableParagraph"/>
                              <w:spacing w:before="2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 w14:paraId="4841CFC3" w14:textId="77777777" w:rsidR="003914F5" w:rsidRDefault="00000000"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_6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1FCC490E" w14:textId="77777777" w:rsidR="003914F5" w:rsidRDefault="003914F5">
                            <w:pPr>
                              <w:pStyle w:val="TableParagraph"/>
                              <w:spacing w:before="2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 w14:paraId="7B1B500F" w14:textId="77777777" w:rsidR="003914F5" w:rsidRDefault="00000000"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_7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61DB5592" w14:textId="77777777" w:rsidR="003914F5" w:rsidRDefault="003914F5">
                            <w:pPr>
                              <w:pStyle w:val="TableParagraph"/>
                              <w:spacing w:before="2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 w14:paraId="366EA120" w14:textId="77777777" w:rsidR="003914F5" w:rsidRDefault="00000000"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_8</w:t>
                            </w:r>
                          </w:p>
                        </w:tc>
                        <w:tc>
                          <w:tcPr>
                            <w:tcW w:w="410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4D280F5B" w14:textId="77777777" w:rsidR="003914F5" w:rsidRDefault="003914F5">
                            <w:pPr>
                              <w:pStyle w:val="TableParagraph"/>
                              <w:spacing w:before="2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 w14:paraId="14E201E2" w14:textId="77777777" w:rsidR="003914F5" w:rsidRDefault="00000000">
                            <w:pPr>
                              <w:pStyle w:val="TableParagraph"/>
                              <w:spacing w:before="0"/>
                              <w:ind w:left="2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_9</w:t>
                            </w:r>
                          </w:p>
                        </w:tc>
                        <w:tc>
                          <w:tcPr>
                            <w:tcW w:w="414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3D6EFD30" w14:textId="77777777" w:rsidR="003914F5" w:rsidRDefault="003914F5">
                            <w:pPr>
                              <w:pStyle w:val="TableParagraph"/>
                              <w:spacing w:before="2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 w14:paraId="65F3FC38" w14:textId="77777777" w:rsidR="003914F5" w:rsidRDefault="00000000">
                            <w:pPr>
                              <w:pStyle w:val="TableParagraph"/>
                              <w:spacing w:before="0"/>
                              <w:ind w:left="6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_10</w:t>
                            </w:r>
                          </w:p>
                        </w:tc>
                      </w:tr>
                      <w:tr w:rsidR="003914F5" w14:paraId="155D9E92" w14:textId="77777777">
                        <w:trPr>
                          <w:trHeight w:val="450"/>
                        </w:trPr>
                        <w:tc>
                          <w:tcPr>
                            <w:tcW w:w="553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4AD89C08" w14:textId="77777777" w:rsidR="003914F5" w:rsidRDefault="00000000">
                            <w:pPr>
                              <w:pStyle w:val="TableParagraph"/>
                              <w:tabs>
                                <w:tab w:val="left" w:pos="5226"/>
                              </w:tabs>
                              <w:spacing w:before="119"/>
                              <w:ind w:left="10"/>
                              <w:jc w:val="left"/>
                              <w:rPr>
                                <w:position w:val="5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 xml:space="preserve">3.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 xml:space="preserve">In general, how often do you feel </w:t>
                            </w:r>
                            <w:r>
                              <w:rPr>
                                <w:color w:val="2D3648"/>
                                <w:spacing w:val="-2"/>
                                <w:sz w:val="20"/>
                              </w:rPr>
                              <w:t>joyful?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5"/>
                                <w:position w:val="5"/>
                                <w:sz w:val="16"/>
                              </w:rPr>
                              <w:t>_0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72E6AE7A" w14:textId="77777777" w:rsidR="003914F5" w:rsidRDefault="00000000">
                            <w:pPr>
                              <w:pStyle w:val="TableParagraph"/>
                              <w:spacing w:before="11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_1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16C07AC7" w14:textId="77777777" w:rsidR="003914F5" w:rsidRDefault="00000000">
                            <w:pPr>
                              <w:pStyle w:val="TableParagraph"/>
                              <w:spacing w:before="11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_2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7132F2E4" w14:textId="77777777" w:rsidR="003914F5" w:rsidRDefault="00000000">
                            <w:pPr>
                              <w:pStyle w:val="TableParagraph"/>
                              <w:spacing w:before="11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_3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4A9D036C" w14:textId="77777777" w:rsidR="003914F5" w:rsidRDefault="00000000">
                            <w:pPr>
                              <w:pStyle w:val="TableParagraph"/>
                              <w:spacing w:before="11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_4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049923F9" w14:textId="77777777" w:rsidR="003914F5" w:rsidRDefault="00000000">
                            <w:pPr>
                              <w:pStyle w:val="TableParagraph"/>
                              <w:spacing w:before="11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_5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0205C3DA" w14:textId="77777777" w:rsidR="003914F5" w:rsidRDefault="00000000">
                            <w:pPr>
                              <w:pStyle w:val="TableParagraph"/>
                              <w:spacing w:before="11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_6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3237451C" w14:textId="77777777" w:rsidR="003914F5" w:rsidRDefault="00000000">
                            <w:pPr>
                              <w:pStyle w:val="TableParagraph"/>
                              <w:spacing w:before="11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_7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0D62FE85" w14:textId="77777777" w:rsidR="003914F5" w:rsidRDefault="00000000">
                            <w:pPr>
                              <w:pStyle w:val="TableParagraph"/>
                              <w:spacing w:before="11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_8</w:t>
                            </w:r>
                          </w:p>
                        </w:tc>
                        <w:tc>
                          <w:tcPr>
                            <w:tcW w:w="410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29CAF967" w14:textId="77777777" w:rsidR="003914F5" w:rsidRDefault="00000000">
                            <w:pPr>
                              <w:pStyle w:val="TableParagraph"/>
                              <w:spacing w:before="119"/>
                              <w:ind w:left="2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_9</w:t>
                            </w:r>
                          </w:p>
                        </w:tc>
                        <w:tc>
                          <w:tcPr>
                            <w:tcW w:w="414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6ACEAA06" w14:textId="77777777" w:rsidR="003914F5" w:rsidRDefault="00000000">
                            <w:pPr>
                              <w:pStyle w:val="TableParagraph"/>
                              <w:spacing w:before="119"/>
                              <w:ind w:left="6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_10</w:t>
                            </w:r>
                          </w:p>
                        </w:tc>
                      </w:tr>
                      <w:tr w:rsidR="003914F5" w14:paraId="6DC576CE" w14:textId="77777777">
                        <w:trPr>
                          <w:trHeight w:val="450"/>
                        </w:trPr>
                        <w:tc>
                          <w:tcPr>
                            <w:tcW w:w="553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4398FA37" w14:textId="77777777" w:rsidR="003914F5" w:rsidRDefault="00000000">
                            <w:pPr>
                              <w:pStyle w:val="TableParagraph"/>
                              <w:tabs>
                                <w:tab w:val="left" w:pos="5226"/>
                              </w:tabs>
                              <w:spacing w:before="119"/>
                              <w:ind w:left="10"/>
                              <w:jc w:val="left"/>
                              <w:rPr>
                                <w:position w:val="5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 xml:space="preserve">4.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 xml:space="preserve">In general, how often do you feel </w:t>
                            </w:r>
                            <w:r>
                              <w:rPr>
                                <w:color w:val="2D3648"/>
                                <w:spacing w:val="-2"/>
                                <w:sz w:val="20"/>
                              </w:rPr>
                              <w:t>anxious?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5"/>
                                <w:position w:val="5"/>
                                <w:sz w:val="16"/>
                              </w:rPr>
                              <w:t>_0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5EC3EC24" w14:textId="77777777" w:rsidR="003914F5" w:rsidRDefault="00000000">
                            <w:pPr>
                              <w:pStyle w:val="TableParagraph"/>
                              <w:spacing w:before="11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_1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1D470AF4" w14:textId="77777777" w:rsidR="003914F5" w:rsidRDefault="00000000">
                            <w:pPr>
                              <w:pStyle w:val="TableParagraph"/>
                              <w:spacing w:before="11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_2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497BFF5E" w14:textId="77777777" w:rsidR="003914F5" w:rsidRDefault="00000000">
                            <w:pPr>
                              <w:pStyle w:val="TableParagraph"/>
                              <w:spacing w:before="11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_3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350092FD" w14:textId="77777777" w:rsidR="003914F5" w:rsidRDefault="00000000">
                            <w:pPr>
                              <w:pStyle w:val="TableParagraph"/>
                              <w:spacing w:before="11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_4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7213C594" w14:textId="77777777" w:rsidR="003914F5" w:rsidRDefault="00000000">
                            <w:pPr>
                              <w:pStyle w:val="TableParagraph"/>
                              <w:spacing w:before="11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_5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7B8FBE84" w14:textId="77777777" w:rsidR="003914F5" w:rsidRDefault="00000000">
                            <w:pPr>
                              <w:pStyle w:val="TableParagraph"/>
                              <w:spacing w:before="11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_6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548CC29E" w14:textId="77777777" w:rsidR="003914F5" w:rsidRDefault="00000000">
                            <w:pPr>
                              <w:pStyle w:val="TableParagraph"/>
                              <w:spacing w:before="11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_7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3712FA32" w14:textId="77777777" w:rsidR="003914F5" w:rsidRDefault="00000000">
                            <w:pPr>
                              <w:pStyle w:val="TableParagraph"/>
                              <w:spacing w:before="11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_8</w:t>
                            </w:r>
                          </w:p>
                        </w:tc>
                        <w:tc>
                          <w:tcPr>
                            <w:tcW w:w="410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6E151EFC" w14:textId="77777777" w:rsidR="003914F5" w:rsidRDefault="00000000">
                            <w:pPr>
                              <w:pStyle w:val="TableParagraph"/>
                              <w:spacing w:before="119"/>
                              <w:ind w:left="2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_9</w:t>
                            </w:r>
                          </w:p>
                        </w:tc>
                        <w:tc>
                          <w:tcPr>
                            <w:tcW w:w="414" w:type="dxa"/>
                            <w:tcBorders>
                              <w:top w:val="single" w:sz="4" w:space="0" w:color="E2E8EF"/>
                              <w:bottom w:val="single" w:sz="4" w:space="0" w:color="E2E8EF"/>
                            </w:tcBorders>
                          </w:tcPr>
                          <w:p w14:paraId="3B52AD0C" w14:textId="77777777" w:rsidR="003914F5" w:rsidRDefault="00000000">
                            <w:pPr>
                              <w:pStyle w:val="TableParagraph"/>
                              <w:spacing w:before="119"/>
                              <w:ind w:left="6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_10</w:t>
                            </w:r>
                          </w:p>
                        </w:tc>
                      </w:tr>
                      <w:tr w:rsidR="003914F5" w14:paraId="71847313" w14:textId="77777777">
                        <w:trPr>
                          <w:trHeight w:val="408"/>
                        </w:trPr>
                        <w:tc>
                          <w:tcPr>
                            <w:tcW w:w="5532" w:type="dxa"/>
                            <w:tcBorders>
                              <w:top w:val="single" w:sz="4" w:space="0" w:color="E2E8EF"/>
                            </w:tcBorders>
                          </w:tcPr>
                          <w:p w14:paraId="4B6BA7AF" w14:textId="77777777" w:rsidR="003914F5" w:rsidRDefault="00000000">
                            <w:pPr>
                              <w:pStyle w:val="TableParagraph"/>
                              <w:tabs>
                                <w:tab w:val="left" w:pos="5226"/>
                              </w:tabs>
                              <w:spacing w:before="121" w:line="268" w:lineRule="exact"/>
                              <w:ind w:left="10"/>
                              <w:jc w:val="left"/>
                              <w:rPr>
                                <w:position w:val="-5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D3648"/>
                                <w:sz w:val="20"/>
                              </w:rPr>
                              <w:t xml:space="preserve">5. 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 xml:space="preserve">How often do you achieve the important goals </w:t>
                            </w:r>
                            <w:r>
                              <w:rPr>
                                <w:color w:val="2D3648"/>
                                <w:spacing w:val="-5"/>
                                <w:sz w:val="20"/>
                              </w:rPr>
                              <w:t>you</w:t>
                            </w:r>
                            <w:r>
                              <w:rPr>
                                <w:color w:val="2D3648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D3648"/>
                                <w:spacing w:val="-5"/>
                                <w:position w:val="-5"/>
                                <w:sz w:val="16"/>
                              </w:rPr>
                              <w:t>_0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</w:tcBorders>
                          </w:tcPr>
                          <w:p w14:paraId="7C0CBF29" w14:textId="77777777" w:rsidR="003914F5" w:rsidRDefault="003914F5">
                            <w:pPr>
                              <w:pStyle w:val="TableParagraph"/>
                              <w:spacing w:before="2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 w14:paraId="100E78E4" w14:textId="77777777" w:rsidR="003914F5" w:rsidRDefault="00000000">
                            <w:pPr>
                              <w:pStyle w:val="TableParagraph"/>
                              <w:spacing w:before="0" w:line="16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_1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</w:tcBorders>
                          </w:tcPr>
                          <w:p w14:paraId="16407303" w14:textId="77777777" w:rsidR="003914F5" w:rsidRDefault="003914F5">
                            <w:pPr>
                              <w:pStyle w:val="TableParagraph"/>
                              <w:spacing w:before="2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 w14:paraId="4188E5B3" w14:textId="77777777" w:rsidR="003914F5" w:rsidRDefault="00000000">
                            <w:pPr>
                              <w:pStyle w:val="TableParagraph"/>
                              <w:spacing w:before="0" w:line="16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_2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</w:tcBorders>
                          </w:tcPr>
                          <w:p w14:paraId="3BE0D2ED" w14:textId="77777777" w:rsidR="003914F5" w:rsidRDefault="003914F5">
                            <w:pPr>
                              <w:pStyle w:val="TableParagraph"/>
                              <w:spacing w:before="2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 w14:paraId="3B08B234" w14:textId="77777777" w:rsidR="003914F5" w:rsidRDefault="00000000">
                            <w:pPr>
                              <w:pStyle w:val="TableParagraph"/>
                              <w:spacing w:before="0" w:line="16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_3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</w:tcBorders>
                          </w:tcPr>
                          <w:p w14:paraId="57A94224" w14:textId="77777777" w:rsidR="003914F5" w:rsidRDefault="003914F5">
                            <w:pPr>
                              <w:pStyle w:val="TableParagraph"/>
                              <w:spacing w:before="2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 w14:paraId="135B4356" w14:textId="77777777" w:rsidR="003914F5" w:rsidRDefault="00000000">
                            <w:pPr>
                              <w:pStyle w:val="TableParagraph"/>
                              <w:spacing w:before="0" w:line="16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_4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</w:tcBorders>
                          </w:tcPr>
                          <w:p w14:paraId="2F32EF11" w14:textId="77777777" w:rsidR="003914F5" w:rsidRDefault="003914F5">
                            <w:pPr>
                              <w:pStyle w:val="TableParagraph"/>
                              <w:spacing w:before="2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 w14:paraId="500A3B30" w14:textId="77777777" w:rsidR="003914F5" w:rsidRDefault="00000000">
                            <w:pPr>
                              <w:pStyle w:val="TableParagraph"/>
                              <w:spacing w:before="0" w:line="16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_5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</w:tcBorders>
                          </w:tcPr>
                          <w:p w14:paraId="338D7C60" w14:textId="77777777" w:rsidR="003914F5" w:rsidRDefault="003914F5">
                            <w:pPr>
                              <w:pStyle w:val="TableParagraph"/>
                              <w:spacing w:before="2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 w14:paraId="55E943D8" w14:textId="77777777" w:rsidR="003914F5" w:rsidRDefault="00000000">
                            <w:pPr>
                              <w:pStyle w:val="TableParagraph"/>
                              <w:spacing w:before="0" w:line="16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_6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</w:tcBorders>
                          </w:tcPr>
                          <w:p w14:paraId="70DC8E8E" w14:textId="77777777" w:rsidR="003914F5" w:rsidRDefault="003914F5">
                            <w:pPr>
                              <w:pStyle w:val="TableParagraph"/>
                              <w:spacing w:before="2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 w14:paraId="5855DCAA" w14:textId="77777777" w:rsidR="003914F5" w:rsidRDefault="00000000">
                            <w:pPr>
                              <w:pStyle w:val="TableParagraph"/>
                              <w:spacing w:before="0" w:line="16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_7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4" w:space="0" w:color="E2E8EF"/>
                            </w:tcBorders>
                          </w:tcPr>
                          <w:p w14:paraId="70FF41FE" w14:textId="77777777" w:rsidR="003914F5" w:rsidRDefault="003914F5">
                            <w:pPr>
                              <w:pStyle w:val="TableParagraph"/>
                              <w:spacing w:before="2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 w14:paraId="0B939E1E" w14:textId="77777777" w:rsidR="003914F5" w:rsidRDefault="00000000">
                            <w:pPr>
                              <w:pStyle w:val="TableParagraph"/>
                              <w:spacing w:before="0" w:line="16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_8</w:t>
                            </w:r>
                          </w:p>
                        </w:tc>
                        <w:tc>
                          <w:tcPr>
                            <w:tcW w:w="410" w:type="dxa"/>
                            <w:tcBorders>
                              <w:top w:val="single" w:sz="4" w:space="0" w:color="E2E8EF"/>
                            </w:tcBorders>
                          </w:tcPr>
                          <w:p w14:paraId="3925AD81" w14:textId="77777777" w:rsidR="003914F5" w:rsidRDefault="003914F5">
                            <w:pPr>
                              <w:pStyle w:val="TableParagraph"/>
                              <w:spacing w:before="2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 w14:paraId="757E0813" w14:textId="77777777" w:rsidR="003914F5" w:rsidRDefault="00000000">
                            <w:pPr>
                              <w:pStyle w:val="TableParagraph"/>
                              <w:spacing w:before="0" w:line="169" w:lineRule="exact"/>
                              <w:ind w:left="2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_9</w:t>
                            </w:r>
                          </w:p>
                        </w:tc>
                        <w:tc>
                          <w:tcPr>
                            <w:tcW w:w="414" w:type="dxa"/>
                            <w:tcBorders>
                              <w:top w:val="single" w:sz="4" w:space="0" w:color="E2E8EF"/>
                            </w:tcBorders>
                          </w:tcPr>
                          <w:p w14:paraId="7F08B56A" w14:textId="77777777" w:rsidR="003914F5" w:rsidRDefault="003914F5">
                            <w:pPr>
                              <w:pStyle w:val="TableParagraph"/>
                              <w:spacing w:before="27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 w14:paraId="0C248EBC" w14:textId="77777777" w:rsidR="003914F5" w:rsidRDefault="00000000">
                            <w:pPr>
                              <w:pStyle w:val="TableParagraph"/>
                              <w:spacing w:before="0" w:line="169" w:lineRule="exact"/>
                              <w:ind w:left="6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D3648"/>
                                <w:spacing w:val="-5"/>
                                <w:sz w:val="16"/>
                              </w:rPr>
                              <w:t>_10</w:t>
                            </w:r>
                          </w:p>
                        </w:tc>
                      </w:tr>
                    </w:tbl>
                    <w:p w14:paraId="013F8343" w14:textId="77777777" w:rsidR="003914F5" w:rsidRDefault="003914F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D3648"/>
        </w:rPr>
        <w:t>progress</w:t>
      </w:r>
      <w:r>
        <w:rPr>
          <w:color w:val="2D3648"/>
          <w:spacing w:val="-9"/>
        </w:rPr>
        <w:t xml:space="preserve"> </w:t>
      </w:r>
      <w:r>
        <w:rPr>
          <w:color w:val="2D3648"/>
        </w:rPr>
        <w:t>towards</w:t>
      </w:r>
      <w:r>
        <w:rPr>
          <w:color w:val="2D3648"/>
          <w:spacing w:val="-9"/>
        </w:rPr>
        <w:t xml:space="preserve"> </w:t>
      </w:r>
      <w:r>
        <w:rPr>
          <w:color w:val="2D3648"/>
        </w:rPr>
        <w:t>accomplishing</w:t>
      </w:r>
      <w:r>
        <w:rPr>
          <w:color w:val="2D3648"/>
          <w:spacing w:val="-9"/>
        </w:rPr>
        <w:t xml:space="preserve"> </w:t>
      </w:r>
      <w:r>
        <w:rPr>
          <w:color w:val="2D3648"/>
        </w:rPr>
        <w:t>your</w:t>
      </w:r>
      <w:r>
        <w:rPr>
          <w:color w:val="2D3648"/>
          <w:spacing w:val="-9"/>
        </w:rPr>
        <w:t xml:space="preserve"> </w:t>
      </w:r>
      <w:r>
        <w:rPr>
          <w:color w:val="2D3648"/>
        </w:rPr>
        <w:t xml:space="preserve">goals? </w:t>
      </w:r>
      <w:r>
        <w:rPr>
          <w:color w:val="2D3648"/>
          <w:spacing w:val="-2"/>
        </w:rPr>
        <w:t>doing?</w:t>
      </w:r>
    </w:p>
    <w:p w14:paraId="16FAE353" w14:textId="77777777" w:rsidR="003914F5" w:rsidRDefault="003914F5">
      <w:pPr>
        <w:pStyle w:val="BodyText"/>
      </w:pPr>
    </w:p>
    <w:p w14:paraId="31EF9E87" w14:textId="77777777" w:rsidR="003914F5" w:rsidRDefault="003914F5">
      <w:pPr>
        <w:pStyle w:val="BodyText"/>
      </w:pPr>
    </w:p>
    <w:p w14:paraId="50A15D6F" w14:textId="77777777" w:rsidR="003914F5" w:rsidRDefault="003914F5">
      <w:pPr>
        <w:pStyle w:val="BodyText"/>
        <w:spacing w:before="199"/>
      </w:pPr>
    </w:p>
    <w:p w14:paraId="598A5499" w14:textId="77777777" w:rsidR="003914F5" w:rsidRDefault="00000000">
      <w:pPr>
        <w:pStyle w:val="BodyText"/>
        <w:ind w:left="490"/>
      </w:pPr>
      <w:r>
        <w:rPr>
          <w:color w:val="2D3648"/>
        </w:rPr>
        <w:t xml:space="preserve">have set for </w:t>
      </w:r>
      <w:r>
        <w:rPr>
          <w:color w:val="2D3648"/>
          <w:spacing w:val="-2"/>
        </w:rPr>
        <w:t>yourself?</w:t>
      </w:r>
    </w:p>
    <w:p w14:paraId="2ADC534A" w14:textId="77777777" w:rsidR="003914F5" w:rsidRDefault="00000000">
      <w:pPr>
        <w:pStyle w:val="BodyText"/>
        <w:spacing w:before="2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A71ECDB" wp14:editId="0F987483">
                <wp:simplePos x="0" y="0"/>
                <wp:positionH relativeFrom="page">
                  <wp:posOffset>671040</wp:posOffset>
                </wp:positionH>
                <wp:positionV relativeFrom="paragraph">
                  <wp:posOffset>47007</wp:posOffset>
                </wp:positionV>
                <wp:extent cx="621792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17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7920">
                              <a:moveTo>
                                <a:pt x="0" y="0"/>
                              </a:moveTo>
                              <a:lnTo>
                                <a:pt x="62179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E2E8E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52.837799pt;margin-top:3.701367pt;width:489.6pt;height:.1pt;mso-position-horizontal-relative:page;mso-position-vertical-relative:paragraph;z-index:-15725568;mso-wrap-distance-left:0;mso-wrap-distance-right:0" id="docshape10" coordorigin="1057,74" coordsize="9792,0" path="m1057,74l10849,74e" filled="false" stroked="true" strokeweight=".5pt" strokecolor="#e2e8ef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61741253" w14:textId="77777777" w:rsidR="003914F5" w:rsidRDefault="003914F5">
      <w:pPr>
        <w:pStyle w:val="BodyText"/>
        <w:rPr>
          <w:sz w:val="4"/>
        </w:rPr>
        <w:sectPr w:rsidR="003914F5">
          <w:pgSz w:w="11910" w:h="16840"/>
          <w:pgMar w:top="1000" w:right="708" w:bottom="280" w:left="566" w:header="721" w:footer="0" w:gutter="0"/>
          <w:cols w:space="720"/>
        </w:sectPr>
      </w:pPr>
    </w:p>
    <w:p w14:paraId="3CEFEF31" w14:textId="77777777" w:rsidR="003914F5" w:rsidRDefault="00000000">
      <w:pPr>
        <w:pStyle w:val="BodyText"/>
        <w:ind w:left="701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6BA8F18" wp14:editId="1E106CD4">
                <wp:extent cx="5943600" cy="215900"/>
                <wp:effectExtent l="9525" t="0" r="0" b="3175"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215900"/>
                        </a:xfrm>
                        <a:prstGeom prst="rect">
                          <a:avLst/>
                        </a:prstGeom>
                        <a:solidFill>
                          <a:srgbClr val="E8F7F4"/>
                        </a:solidFill>
                        <a:ln w="6350">
                          <a:solidFill>
                            <a:srgbClr val="26AE6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D3CF12B" w14:textId="77777777" w:rsidR="003914F5" w:rsidRDefault="00000000">
                            <w:pPr>
                              <w:spacing w:before="61"/>
                              <w:ind w:left="155"/>
                              <w:rPr>
                                <w:b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color w:val="26AE60"/>
                                <w:sz w:val="20"/>
                              </w:rPr>
                              <w:t xml:space="preserve">0 = terrible, 10 = </w:t>
                            </w:r>
                            <w:r>
                              <w:rPr>
                                <w:b/>
                                <w:i/>
                                <w:color w:val="26AE60"/>
                                <w:spacing w:val="-2"/>
                                <w:sz w:val="20"/>
                              </w:rPr>
                              <w:t>excellent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width:468pt;height:17pt;mso-position-horizontal-relative:char;mso-position-vertical-relative:line" type="#_x0000_t202" id="docshape11" filled="true" fillcolor="#e8f7f4" stroked="true" strokeweight=".5pt" strokecolor="#26ae60">
                <w10:anchorlock/>
                <v:textbox inset="0,0,0,0">
                  <w:txbxContent>
                    <w:p>
                      <w:pPr>
                        <w:spacing w:before="61"/>
                        <w:ind w:left="155" w:right="0" w:firstLine="0"/>
                        <w:jc w:val="left"/>
                        <w:rPr>
                          <w:b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i/>
                          <w:color w:val="26AE60"/>
                          <w:sz w:val="20"/>
                        </w:rPr>
                        <w:t>0 = terrible, 10 = </w:t>
                      </w:r>
                      <w:r>
                        <w:rPr>
                          <w:b/>
                          <w:i/>
                          <w:color w:val="26AE60"/>
                          <w:spacing w:val="-2"/>
                          <w:sz w:val="20"/>
                        </w:rPr>
                        <w:t>excellent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</w:p>
    <w:p w14:paraId="5BB7FA00" w14:textId="77777777" w:rsidR="003914F5" w:rsidRDefault="00000000">
      <w:pPr>
        <w:pStyle w:val="ListParagraph"/>
        <w:numPr>
          <w:ilvl w:val="1"/>
          <w:numId w:val="1"/>
        </w:numPr>
        <w:tabs>
          <w:tab w:val="left" w:pos="712"/>
          <w:tab w:val="left" w:pos="5707"/>
          <w:tab w:val="left" w:pos="6139"/>
          <w:tab w:val="left" w:pos="6571"/>
          <w:tab w:val="left" w:pos="7003"/>
          <w:tab w:val="left" w:pos="7435"/>
          <w:tab w:val="left" w:pos="7867"/>
          <w:tab w:val="left" w:pos="8299"/>
          <w:tab w:val="left" w:pos="8731"/>
          <w:tab w:val="left" w:pos="9163"/>
          <w:tab w:val="left" w:pos="9595"/>
          <w:tab w:val="left" w:pos="9983"/>
        </w:tabs>
        <w:spacing w:before="158"/>
        <w:ind w:left="712" w:hanging="222"/>
        <w:rPr>
          <w:position w:val="5"/>
          <w:sz w:val="16"/>
        </w:rPr>
      </w:pPr>
      <w:r>
        <w:rPr>
          <w:color w:val="2D3648"/>
          <w:sz w:val="20"/>
        </w:rPr>
        <w:t xml:space="preserve">In general, how would you say your health </w:t>
      </w:r>
      <w:r>
        <w:rPr>
          <w:color w:val="2D3648"/>
          <w:spacing w:val="-5"/>
          <w:sz w:val="20"/>
        </w:rPr>
        <w:t>is?</w:t>
      </w:r>
      <w:r>
        <w:rPr>
          <w:color w:val="2D3648"/>
          <w:sz w:val="20"/>
        </w:rPr>
        <w:tab/>
      </w:r>
      <w:r>
        <w:rPr>
          <w:color w:val="2D3648"/>
          <w:spacing w:val="-5"/>
          <w:position w:val="5"/>
          <w:sz w:val="16"/>
        </w:rPr>
        <w:t>_0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_1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_2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_3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_4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_5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_6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_7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_8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_9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_10</w:t>
      </w:r>
    </w:p>
    <w:p w14:paraId="3BFEAB9D" w14:textId="77777777" w:rsidR="003914F5" w:rsidRDefault="00000000">
      <w:pPr>
        <w:pStyle w:val="BodyText"/>
        <w:spacing w:before="11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72BC413" wp14:editId="650DFC8B">
                <wp:simplePos x="0" y="0"/>
                <wp:positionH relativeFrom="page">
                  <wp:posOffset>671040</wp:posOffset>
                </wp:positionH>
                <wp:positionV relativeFrom="paragraph">
                  <wp:posOffset>53273</wp:posOffset>
                </wp:positionV>
                <wp:extent cx="621792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17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7920">
                              <a:moveTo>
                                <a:pt x="0" y="0"/>
                              </a:moveTo>
                              <a:lnTo>
                                <a:pt x="62179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E2E8E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52.837799pt;margin-top:4.19477pt;width:489.6pt;height:.1pt;mso-position-horizontal-relative:page;mso-position-vertical-relative:paragraph;z-index:-15723520;mso-wrap-distance-left:0;mso-wrap-distance-right:0" id="docshape12" coordorigin="1057,84" coordsize="9792,0" path="m1057,84l10849,84e" filled="false" stroked="true" strokeweight=".5pt" strokecolor="#e2e8e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49E530F" wp14:editId="28E55C3D">
                <wp:simplePos x="0" y="0"/>
                <wp:positionH relativeFrom="page">
                  <wp:posOffset>808200</wp:posOffset>
                </wp:positionH>
                <wp:positionV relativeFrom="paragraph">
                  <wp:posOffset>129473</wp:posOffset>
                </wp:positionV>
                <wp:extent cx="5943600" cy="215900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215900"/>
                        </a:xfrm>
                        <a:prstGeom prst="rect">
                          <a:avLst/>
                        </a:prstGeom>
                        <a:solidFill>
                          <a:srgbClr val="E8F7F4"/>
                        </a:solidFill>
                        <a:ln w="6350">
                          <a:solidFill>
                            <a:srgbClr val="26AE6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167A8D6" w14:textId="77777777" w:rsidR="003914F5" w:rsidRDefault="00000000">
                            <w:pPr>
                              <w:spacing w:before="61"/>
                              <w:ind w:left="155"/>
                              <w:rPr>
                                <w:b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color w:val="26AE60"/>
                                <w:sz w:val="20"/>
                              </w:rPr>
                              <w:t xml:space="preserve">0 = not at all, 10 = </w:t>
                            </w:r>
                            <w:r>
                              <w:rPr>
                                <w:b/>
                                <w:i/>
                                <w:color w:val="26AE60"/>
                                <w:spacing w:val="-2"/>
                                <w:sz w:val="20"/>
                              </w:rPr>
                              <w:t>completely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3.637798pt;margin-top:10.19477pt;width:468pt;height:17pt;mso-position-horizontal-relative:page;mso-position-vertical-relative:paragraph;z-index:-15723008;mso-wrap-distance-left:0;mso-wrap-distance-right:0" type="#_x0000_t202" id="docshape13" filled="true" fillcolor="#e8f7f4" stroked="true" strokeweight=".5pt" strokecolor="#26ae60">
                <v:textbox inset="0,0,0,0">
                  <w:txbxContent>
                    <w:p>
                      <w:pPr>
                        <w:spacing w:before="61"/>
                        <w:ind w:left="155" w:right="0" w:firstLine="0"/>
                        <w:jc w:val="left"/>
                        <w:rPr>
                          <w:b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i/>
                          <w:color w:val="26AE60"/>
                          <w:sz w:val="20"/>
                        </w:rPr>
                        <w:t>0 = not at all, 10 = </w:t>
                      </w:r>
                      <w:r>
                        <w:rPr>
                          <w:b/>
                          <w:i/>
                          <w:color w:val="26AE60"/>
                          <w:spacing w:val="-2"/>
                          <w:sz w:val="20"/>
                        </w:rPr>
                        <w:t>completely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 w14:paraId="340A892B" w14:textId="77777777" w:rsidR="003914F5" w:rsidRDefault="003914F5">
      <w:pPr>
        <w:pStyle w:val="BodyText"/>
        <w:spacing w:before="1"/>
        <w:rPr>
          <w:sz w:val="7"/>
        </w:rPr>
      </w:pPr>
    </w:p>
    <w:p w14:paraId="133CF603" w14:textId="77777777" w:rsidR="003914F5" w:rsidRDefault="003914F5">
      <w:pPr>
        <w:pStyle w:val="BodyText"/>
        <w:spacing w:before="10"/>
        <w:rPr>
          <w:sz w:val="9"/>
        </w:rPr>
      </w:pPr>
    </w:p>
    <w:p w14:paraId="24B69E31" w14:textId="77777777" w:rsidR="003914F5" w:rsidRDefault="003914F5">
      <w:pPr>
        <w:pStyle w:val="BodyText"/>
        <w:rPr>
          <w:sz w:val="9"/>
        </w:rPr>
        <w:sectPr w:rsidR="003914F5">
          <w:headerReference w:type="default" r:id="rId11"/>
          <w:pgSz w:w="11910" w:h="16840"/>
          <w:pgMar w:top="680" w:right="708" w:bottom="280" w:left="566" w:header="0" w:footer="0" w:gutter="0"/>
          <w:cols w:space="720"/>
        </w:sectPr>
      </w:pPr>
    </w:p>
    <w:p w14:paraId="0CDF941F" w14:textId="77777777" w:rsidR="003914F5" w:rsidRDefault="00000000">
      <w:pPr>
        <w:pStyle w:val="ListParagraph"/>
        <w:numPr>
          <w:ilvl w:val="1"/>
          <w:numId w:val="1"/>
        </w:numPr>
        <w:tabs>
          <w:tab w:val="left" w:pos="712"/>
        </w:tabs>
        <w:spacing w:before="103" w:line="220" w:lineRule="auto"/>
        <w:ind w:left="490" w:right="303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15744000" behindDoc="0" locked="0" layoutInCell="1" allowOverlap="1" wp14:anchorId="02105852" wp14:editId="4818F231">
                <wp:simplePos x="0" y="0"/>
                <wp:positionH relativeFrom="page">
                  <wp:posOffset>671040</wp:posOffset>
                </wp:positionH>
                <wp:positionV relativeFrom="paragraph">
                  <wp:posOffset>394930</wp:posOffset>
                </wp:positionV>
                <wp:extent cx="6217920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17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7920">
                              <a:moveTo>
                                <a:pt x="0" y="0"/>
                              </a:moveTo>
                              <a:lnTo>
                                <a:pt x="62179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E2E8E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44000" from="52.837799pt,31.096924pt" to="542.437799pt,31.096924pt" stroked="true" strokeweight=".5pt" strokecolor="#e2e8ef">
                <v:stroke dashstyle="solid"/>
                <w10:wrap type="none"/>
              </v:line>
            </w:pict>
          </mc:Fallback>
        </mc:AlternateContent>
      </w:r>
      <w:r>
        <w:rPr>
          <w:color w:val="2D3648"/>
          <w:sz w:val="20"/>
        </w:rPr>
        <w:t>In</w:t>
      </w:r>
      <w:r>
        <w:rPr>
          <w:color w:val="2D3648"/>
          <w:spacing w:val="-5"/>
          <w:sz w:val="20"/>
        </w:rPr>
        <w:t xml:space="preserve"> </w:t>
      </w:r>
      <w:r>
        <w:rPr>
          <w:color w:val="2D3648"/>
          <w:sz w:val="20"/>
        </w:rPr>
        <w:t>general,</w:t>
      </w:r>
      <w:r>
        <w:rPr>
          <w:color w:val="2D3648"/>
          <w:spacing w:val="-5"/>
          <w:sz w:val="20"/>
        </w:rPr>
        <w:t xml:space="preserve"> </w:t>
      </w:r>
      <w:r>
        <w:rPr>
          <w:color w:val="2D3648"/>
          <w:sz w:val="20"/>
        </w:rPr>
        <w:t>to</w:t>
      </w:r>
      <w:r>
        <w:rPr>
          <w:color w:val="2D3648"/>
          <w:spacing w:val="-5"/>
          <w:sz w:val="20"/>
        </w:rPr>
        <w:t xml:space="preserve"> </w:t>
      </w:r>
      <w:r>
        <w:rPr>
          <w:color w:val="2D3648"/>
          <w:sz w:val="20"/>
        </w:rPr>
        <w:t>what</w:t>
      </w:r>
      <w:r>
        <w:rPr>
          <w:color w:val="2D3648"/>
          <w:spacing w:val="-5"/>
          <w:sz w:val="20"/>
        </w:rPr>
        <w:t xml:space="preserve"> </w:t>
      </w:r>
      <w:r>
        <w:rPr>
          <w:color w:val="2D3648"/>
          <w:sz w:val="20"/>
        </w:rPr>
        <w:t>extent</w:t>
      </w:r>
      <w:r>
        <w:rPr>
          <w:color w:val="2D3648"/>
          <w:spacing w:val="-5"/>
          <w:sz w:val="20"/>
        </w:rPr>
        <w:t xml:space="preserve"> </w:t>
      </w:r>
      <w:r>
        <w:rPr>
          <w:color w:val="2D3648"/>
          <w:sz w:val="20"/>
        </w:rPr>
        <w:t>do</w:t>
      </w:r>
      <w:r>
        <w:rPr>
          <w:color w:val="2D3648"/>
          <w:spacing w:val="-5"/>
          <w:sz w:val="20"/>
        </w:rPr>
        <w:t xml:space="preserve"> </w:t>
      </w:r>
      <w:r>
        <w:rPr>
          <w:color w:val="2D3648"/>
          <w:sz w:val="20"/>
        </w:rPr>
        <w:t>you</w:t>
      </w:r>
      <w:r>
        <w:rPr>
          <w:color w:val="2D3648"/>
          <w:spacing w:val="-5"/>
          <w:sz w:val="20"/>
        </w:rPr>
        <w:t xml:space="preserve"> </w:t>
      </w:r>
      <w:r>
        <w:rPr>
          <w:color w:val="2D3648"/>
          <w:sz w:val="20"/>
        </w:rPr>
        <w:t>lead</w:t>
      </w:r>
      <w:r>
        <w:rPr>
          <w:color w:val="2D3648"/>
          <w:spacing w:val="-5"/>
          <w:sz w:val="20"/>
        </w:rPr>
        <w:t xml:space="preserve"> </w:t>
      </w:r>
      <w:r>
        <w:rPr>
          <w:color w:val="2D3648"/>
          <w:sz w:val="20"/>
        </w:rPr>
        <w:t>a</w:t>
      </w:r>
      <w:r>
        <w:rPr>
          <w:color w:val="2D3648"/>
          <w:spacing w:val="-5"/>
          <w:sz w:val="20"/>
        </w:rPr>
        <w:t xml:space="preserve"> </w:t>
      </w:r>
      <w:r>
        <w:rPr>
          <w:color w:val="2D3648"/>
          <w:sz w:val="20"/>
        </w:rPr>
        <w:t>purposeful and meaningful life?</w:t>
      </w:r>
    </w:p>
    <w:p w14:paraId="78422653" w14:textId="77777777" w:rsidR="003914F5" w:rsidRDefault="00000000">
      <w:pPr>
        <w:pStyle w:val="ListParagraph"/>
        <w:numPr>
          <w:ilvl w:val="1"/>
          <w:numId w:val="1"/>
        </w:numPr>
        <w:tabs>
          <w:tab w:val="left" w:pos="712"/>
        </w:tabs>
        <w:spacing w:before="218" w:line="220" w:lineRule="auto"/>
        <w:ind w:left="490" w:right="126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15744512" behindDoc="0" locked="0" layoutInCell="1" allowOverlap="1" wp14:anchorId="001028AF" wp14:editId="06F574C1">
                <wp:simplePos x="0" y="0"/>
                <wp:positionH relativeFrom="page">
                  <wp:posOffset>671040</wp:posOffset>
                </wp:positionH>
                <wp:positionV relativeFrom="paragraph">
                  <wp:posOffset>468050</wp:posOffset>
                </wp:positionV>
                <wp:extent cx="6217920" cy="127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17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7920">
                              <a:moveTo>
                                <a:pt x="0" y="0"/>
                              </a:moveTo>
                              <a:lnTo>
                                <a:pt x="62179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E2E8E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44512" from="52.837799pt,36.854347pt" to="542.437799pt,36.854347pt" stroked="true" strokeweight=".5pt" strokecolor="#e2e8ef">
                <v:stroke dashstyle="solid"/>
                <w10:wrap type="none"/>
              </v:line>
            </w:pict>
          </mc:Fallback>
        </mc:AlternateContent>
      </w:r>
      <w:r>
        <w:rPr>
          <w:color w:val="2D3648"/>
          <w:sz w:val="20"/>
        </w:rPr>
        <w:t>To</w:t>
      </w:r>
      <w:r>
        <w:rPr>
          <w:color w:val="2D3648"/>
          <w:spacing w:val="-5"/>
          <w:sz w:val="20"/>
        </w:rPr>
        <w:t xml:space="preserve"> </w:t>
      </w:r>
      <w:r>
        <w:rPr>
          <w:color w:val="2D3648"/>
          <w:sz w:val="20"/>
        </w:rPr>
        <w:t>what</w:t>
      </w:r>
      <w:r>
        <w:rPr>
          <w:color w:val="2D3648"/>
          <w:spacing w:val="-5"/>
          <w:sz w:val="20"/>
        </w:rPr>
        <w:t xml:space="preserve"> </w:t>
      </w:r>
      <w:r>
        <w:rPr>
          <w:color w:val="2D3648"/>
          <w:sz w:val="20"/>
        </w:rPr>
        <w:t>extent</w:t>
      </w:r>
      <w:r>
        <w:rPr>
          <w:color w:val="2D3648"/>
          <w:spacing w:val="-5"/>
          <w:sz w:val="20"/>
        </w:rPr>
        <w:t xml:space="preserve"> </w:t>
      </w:r>
      <w:r>
        <w:rPr>
          <w:color w:val="2D3648"/>
          <w:sz w:val="20"/>
        </w:rPr>
        <w:t>do</w:t>
      </w:r>
      <w:r>
        <w:rPr>
          <w:color w:val="2D3648"/>
          <w:spacing w:val="-5"/>
          <w:sz w:val="20"/>
        </w:rPr>
        <w:t xml:space="preserve"> </w:t>
      </w:r>
      <w:r>
        <w:rPr>
          <w:color w:val="2D3648"/>
          <w:sz w:val="20"/>
        </w:rPr>
        <w:t>you</w:t>
      </w:r>
      <w:r>
        <w:rPr>
          <w:color w:val="2D3648"/>
          <w:spacing w:val="-5"/>
          <w:sz w:val="20"/>
        </w:rPr>
        <w:t xml:space="preserve"> </w:t>
      </w:r>
      <w:r>
        <w:rPr>
          <w:color w:val="2D3648"/>
          <w:sz w:val="20"/>
        </w:rPr>
        <w:t>receive</w:t>
      </w:r>
      <w:r>
        <w:rPr>
          <w:color w:val="2D3648"/>
          <w:spacing w:val="-5"/>
          <w:sz w:val="20"/>
        </w:rPr>
        <w:t xml:space="preserve"> </w:t>
      </w:r>
      <w:r>
        <w:rPr>
          <w:color w:val="2D3648"/>
          <w:sz w:val="20"/>
        </w:rPr>
        <w:t>help</w:t>
      </w:r>
      <w:r>
        <w:rPr>
          <w:color w:val="2D3648"/>
          <w:spacing w:val="-5"/>
          <w:sz w:val="20"/>
        </w:rPr>
        <w:t xml:space="preserve"> </w:t>
      </w:r>
      <w:r>
        <w:rPr>
          <w:color w:val="2D3648"/>
          <w:sz w:val="20"/>
        </w:rPr>
        <w:t>and</w:t>
      </w:r>
      <w:r>
        <w:rPr>
          <w:color w:val="2D3648"/>
          <w:spacing w:val="-5"/>
          <w:sz w:val="20"/>
        </w:rPr>
        <w:t xml:space="preserve"> </w:t>
      </w:r>
      <w:r>
        <w:rPr>
          <w:color w:val="2D3648"/>
          <w:sz w:val="20"/>
        </w:rPr>
        <w:t>support</w:t>
      </w:r>
      <w:r>
        <w:rPr>
          <w:color w:val="2D3648"/>
          <w:spacing w:val="-5"/>
          <w:sz w:val="20"/>
        </w:rPr>
        <w:t xml:space="preserve"> </w:t>
      </w:r>
      <w:r>
        <w:rPr>
          <w:color w:val="2D3648"/>
          <w:sz w:val="20"/>
        </w:rPr>
        <w:t>from others when you need it?</w:t>
      </w:r>
    </w:p>
    <w:p w14:paraId="1CC53FC8" w14:textId="77777777" w:rsidR="003914F5" w:rsidRDefault="00000000">
      <w:pPr>
        <w:pStyle w:val="ListParagraph"/>
        <w:numPr>
          <w:ilvl w:val="1"/>
          <w:numId w:val="1"/>
        </w:numPr>
        <w:tabs>
          <w:tab w:val="left" w:pos="711"/>
        </w:tabs>
        <w:spacing w:before="218" w:line="220" w:lineRule="auto"/>
        <w:ind w:left="49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15745024" behindDoc="0" locked="0" layoutInCell="1" allowOverlap="1" wp14:anchorId="118CC5EB" wp14:editId="6091732C">
                <wp:simplePos x="0" y="0"/>
                <wp:positionH relativeFrom="page">
                  <wp:posOffset>671040</wp:posOffset>
                </wp:positionH>
                <wp:positionV relativeFrom="paragraph">
                  <wp:posOffset>468144</wp:posOffset>
                </wp:positionV>
                <wp:extent cx="6217920" cy="127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17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7920">
                              <a:moveTo>
                                <a:pt x="0" y="0"/>
                              </a:moveTo>
                              <a:lnTo>
                                <a:pt x="62179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E2E8E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45024" from="52.837799pt,36.861767pt" to="542.437799pt,36.861767pt" stroked="true" strokeweight=".5pt" strokecolor="#e2e8ef">
                <v:stroke dashstyle="solid"/>
                <w10:wrap type="none"/>
              </v:line>
            </w:pict>
          </mc:Fallback>
        </mc:AlternateContent>
      </w:r>
      <w:r>
        <w:rPr>
          <w:color w:val="2D3648"/>
          <w:sz w:val="20"/>
        </w:rPr>
        <w:t>In</w:t>
      </w:r>
      <w:r>
        <w:rPr>
          <w:color w:val="2D3648"/>
          <w:spacing w:val="-4"/>
          <w:sz w:val="20"/>
        </w:rPr>
        <w:t xml:space="preserve"> </w:t>
      </w:r>
      <w:r>
        <w:rPr>
          <w:color w:val="2D3648"/>
          <w:sz w:val="20"/>
        </w:rPr>
        <w:t>general,</w:t>
      </w:r>
      <w:r>
        <w:rPr>
          <w:color w:val="2D3648"/>
          <w:spacing w:val="-4"/>
          <w:sz w:val="20"/>
        </w:rPr>
        <w:t xml:space="preserve"> </w:t>
      </w:r>
      <w:r>
        <w:rPr>
          <w:color w:val="2D3648"/>
          <w:sz w:val="20"/>
        </w:rPr>
        <w:t>to</w:t>
      </w:r>
      <w:r>
        <w:rPr>
          <w:color w:val="2D3648"/>
          <w:spacing w:val="-4"/>
          <w:sz w:val="20"/>
        </w:rPr>
        <w:t xml:space="preserve"> </w:t>
      </w:r>
      <w:r>
        <w:rPr>
          <w:color w:val="2D3648"/>
          <w:sz w:val="20"/>
        </w:rPr>
        <w:t>what</w:t>
      </w:r>
      <w:r>
        <w:rPr>
          <w:color w:val="2D3648"/>
          <w:spacing w:val="-4"/>
          <w:sz w:val="20"/>
        </w:rPr>
        <w:t xml:space="preserve"> </w:t>
      </w:r>
      <w:r>
        <w:rPr>
          <w:color w:val="2D3648"/>
          <w:sz w:val="20"/>
        </w:rPr>
        <w:t>extent</w:t>
      </w:r>
      <w:r>
        <w:rPr>
          <w:color w:val="2D3648"/>
          <w:spacing w:val="-4"/>
          <w:sz w:val="20"/>
        </w:rPr>
        <w:t xml:space="preserve"> </w:t>
      </w:r>
      <w:r>
        <w:rPr>
          <w:color w:val="2D3648"/>
          <w:sz w:val="20"/>
        </w:rPr>
        <w:t>do</w:t>
      </w:r>
      <w:r>
        <w:rPr>
          <w:color w:val="2D3648"/>
          <w:spacing w:val="-4"/>
          <w:sz w:val="20"/>
        </w:rPr>
        <w:t xml:space="preserve"> </w:t>
      </w:r>
      <w:r>
        <w:rPr>
          <w:color w:val="2D3648"/>
          <w:sz w:val="20"/>
        </w:rPr>
        <w:t>you</w:t>
      </w:r>
      <w:r>
        <w:rPr>
          <w:color w:val="2D3648"/>
          <w:spacing w:val="-4"/>
          <w:sz w:val="20"/>
        </w:rPr>
        <w:t xml:space="preserve"> </w:t>
      </w:r>
      <w:r>
        <w:rPr>
          <w:color w:val="2D3648"/>
          <w:sz w:val="20"/>
        </w:rPr>
        <w:t>feel</w:t>
      </w:r>
      <w:r>
        <w:rPr>
          <w:color w:val="2D3648"/>
          <w:spacing w:val="-4"/>
          <w:sz w:val="20"/>
        </w:rPr>
        <w:t xml:space="preserve"> </w:t>
      </w:r>
      <w:r>
        <w:rPr>
          <w:color w:val="2D3648"/>
          <w:sz w:val="20"/>
        </w:rPr>
        <w:t>that</w:t>
      </w:r>
      <w:r>
        <w:rPr>
          <w:color w:val="2D3648"/>
          <w:spacing w:val="-4"/>
          <w:sz w:val="20"/>
        </w:rPr>
        <w:t xml:space="preserve"> </w:t>
      </w:r>
      <w:r>
        <w:rPr>
          <w:color w:val="2D3648"/>
          <w:sz w:val="20"/>
        </w:rPr>
        <w:t>what</w:t>
      </w:r>
      <w:r>
        <w:rPr>
          <w:color w:val="2D3648"/>
          <w:spacing w:val="-4"/>
          <w:sz w:val="20"/>
        </w:rPr>
        <w:t xml:space="preserve"> </w:t>
      </w:r>
      <w:r>
        <w:rPr>
          <w:color w:val="2D3648"/>
          <w:sz w:val="20"/>
        </w:rPr>
        <w:t>you</w:t>
      </w:r>
      <w:r>
        <w:rPr>
          <w:color w:val="2D3648"/>
          <w:spacing w:val="-4"/>
          <w:sz w:val="20"/>
        </w:rPr>
        <w:t xml:space="preserve"> </w:t>
      </w:r>
      <w:r>
        <w:rPr>
          <w:color w:val="2D3648"/>
          <w:sz w:val="20"/>
        </w:rPr>
        <w:t>do in your life is valuable and worthwhile?</w:t>
      </w:r>
    </w:p>
    <w:p w14:paraId="562C9846" w14:textId="77777777" w:rsidR="003914F5" w:rsidRDefault="00000000">
      <w:pPr>
        <w:pStyle w:val="ListParagraph"/>
        <w:numPr>
          <w:ilvl w:val="1"/>
          <w:numId w:val="1"/>
        </w:numPr>
        <w:tabs>
          <w:tab w:val="left" w:pos="823"/>
        </w:tabs>
        <w:spacing w:before="218" w:line="220" w:lineRule="auto"/>
        <w:ind w:left="490" w:right="326" w:firstLine="0"/>
        <w:rPr>
          <w:sz w:val="20"/>
        </w:rPr>
      </w:pPr>
      <w:r>
        <w:rPr>
          <w:color w:val="2D3648"/>
          <w:sz w:val="20"/>
        </w:rPr>
        <w:t>In</w:t>
      </w:r>
      <w:r>
        <w:rPr>
          <w:color w:val="2D3648"/>
          <w:spacing w:val="-5"/>
          <w:sz w:val="20"/>
        </w:rPr>
        <w:t xml:space="preserve"> </w:t>
      </w:r>
      <w:r>
        <w:rPr>
          <w:color w:val="2D3648"/>
          <w:sz w:val="20"/>
        </w:rPr>
        <w:t>general,</w:t>
      </w:r>
      <w:r>
        <w:rPr>
          <w:color w:val="2D3648"/>
          <w:spacing w:val="-5"/>
          <w:sz w:val="20"/>
        </w:rPr>
        <w:t xml:space="preserve"> </w:t>
      </w:r>
      <w:r>
        <w:rPr>
          <w:color w:val="2D3648"/>
          <w:sz w:val="20"/>
        </w:rPr>
        <w:t>to</w:t>
      </w:r>
      <w:r>
        <w:rPr>
          <w:color w:val="2D3648"/>
          <w:spacing w:val="-5"/>
          <w:sz w:val="20"/>
        </w:rPr>
        <w:t xml:space="preserve"> </w:t>
      </w:r>
      <w:r>
        <w:rPr>
          <w:color w:val="2D3648"/>
          <w:sz w:val="20"/>
        </w:rPr>
        <w:t>what</w:t>
      </w:r>
      <w:r>
        <w:rPr>
          <w:color w:val="2D3648"/>
          <w:spacing w:val="-5"/>
          <w:sz w:val="20"/>
        </w:rPr>
        <w:t xml:space="preserve"> </w:t>
      </w:r>
      <w:r>
        <w:rPr>
          <w:color w:val="2D3648"/>
          <w:sz w:val="20"/>
        </w:rPr>
        <w:t>extent</w:t>
      </w:r>
      <w:r>
        <w:rPr>
          <w:color w:val="2D3648"/>
          <w:spacing w:val="-5"/>
          <w:sz w:val="20"/>
        </w:rPr>
        <w:t xml:space="preserve"> </w:t>
      </w:r>
      <w:r>
        <w:rPr>
          <w:color w:val="2D3648"/>
          <w:sz w:val="20"/>
        </w:rPr>
        <w:t>do</w:t>
      </w:r>
      <w:r>
        <w:rPr>
          <w:color w:val="2D3648"/>
          <w:spacing w:val="-5"/>
          <w:sz w:val="20"/>
        </w:rPr>
        <w:t xml:space="preserve"> </w:t>
      </w:r>
      <w:r>
        <w:rPr>
          <w:color w:val="2D3648"/>
          <w:sz w:val="20"/>
        </w:rPr>
        <w:t>you</w:t>
      </w:r>
      <w:r>
        <w:rPr>
          <w:color w:val="2D3648"/>
          <w:spacing w:val="-5"/>
          <w:sz w:val="20"/>
        </w:rPr>
        <w:t xml:space="preserve"> </w:t>
      </w:r>
      <w:r>
        <w:rPr>
          <w:color w:val="2D3648"/>
          <w:sz w:val="20"/>
        </w:rPr>
        <w:t>feel</w:t>
      </w:r>
      <w:r>
        <w:rPr>
          <w:color w:val="2D3648"/>
          <w:spacing w:val="-5"/>
          <w:sz w:val="20"/>
        </w:rPr>
        <w:t xml:space="preserve"> </w:t>
      </w:r>
      <w:r>
        <w:rPr>
          <w:color w:val="2D3648"/>
          <w:sz w:val="20"/>
        </w:rPr>
        <w:t>excited</w:t>
      </w:r>
      <w:r>
        <w:rPr>
          <w:color w:val="2D3648"/>
          <w:spacing w:val="-5"/>
          <w:sz w:val="20"/>
        </w:rPr>
        <w:t xml:space="preserve"> </w:t>
      </w:r>
      <w:r>
        <w:rPr>
          <w:color w:val="2D3648"/>
          <w:sz w:val="20"/>
        </w:rPr>
        <w:t>and interested in things?</w:t>
      </w:r>
    </w:p>
    <w:p w14:paraId="07DA8D40" w14:textId="77777777" w:rsidR="003914F5" w:rsidRDefault="00000000">
      <w:pPr>
        <w:tabs>
          <w:tab w:val="left" w:pos="588"/>
          <w:tab w:val="left" w:pos="1020"/>
          <w:tab w:val="left" w:pos="1452"/>
          <w:tab w:val="left" w:pos="1884"/>
          <w:tab w:val="left" w:pos="2316"/>
          <w:tab w:val="left" w:pos="2748"/>
          <w:tab w:val="left" w:pos="3180"/>
          <w:tab w:val="left" w:pos="3612"/>
          <w:tab w:val="left" w:pos="4044"/>
          <w:tab w:val="left" w:pos="4432"/>
        </w:tabs>
        <w:spacing w:before="186"/>
        <w:ind w:left="156"/>
        <w:rPr>
          <w:sz w:val="16"/>
        </w:rPr>
      </w:pPr>
      <w:r>
        <w:br w:type="column"/>
      </w:r>
      <w:r>
        <w:rPr>
          <w:color w:val="2D3648"/>
          <w:spacing w:val="-5"/>
          <w:sz w:val="16"/>
        </w:rPr>
        <w:t>_0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_1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_2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_3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_4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_5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_6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_7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_8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_9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_10</w:t>
      </w:r>
    </w:p>
    <w:p w14:paraId="66697F3A" w14:textId="77777777" w:rsidR="003914F5" w:rsidRDefault="003914F5">
      <w:pPr>
        <w:pStyle w:val="BodyText"/>
        <w:rPr>
          <w:sz w:val="16"/>
        </w:rPr>
      </w:pPr>
    </w:p>
    <w:p w14:paraId="7842D000" w14:textId="77777777" w:rsidR="003914F5" w:rsidRDefault="003914F5">
      <w:pPr>
        <w:pStyle w:val="BodyText"/>
        <w:spacing w:before="84"/>
        <w:rPr>
          <w:sz w:val="16"/>
        </w:rPr>
      </w:pPr>
    </w:p>
    <w:p w14:paraId="36327A79" w14:textId="77777777" w:rsidR="003914F5" w:rsidRDefault="00000000">
      <w:pPr>
        <w:tabs>
          <w:tab w:val="left" w:pos="588"/>
          <w:tab w:val="left" w:pos="1020"/>
          <w:tab w:val="left" w:pos="1452"/>
          <w:tab w:val="left" w:pos="1884"/>
          <w:tab w:val="left" w:pos="2316"/>
          <w:tab w:val="left" w:pos="2748"/>
          <w:tab w:val="left" w:pos="3180"/>
          <w:tab w:val="left" w:pos="3612"/>
          <w:tab w:val="left" w:pos="4044"/>
          <w:tab w:val="left" w:pos="4432"/>
        </w:tabs>
        <w:ind w:left="156"/>
        <w:rPr>
          <w:sz w:val="16"/>
        </w:rPr>
      </w:pPr>
      <w:r>
        <w:rPr>
          <w:color w:val="2D3648"/>
          <w:spacing w:val="-5"/>
          <w:sz w:val="16"/>
        </w:rPr>
        <w:t>_0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_1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_2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_3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_4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_5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_6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_7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_8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_9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_10</w:t>
      </w:r>
    </w:p>
    <w:p w14:paraId="49915224" w14:textId="77777777" w:rsidR="003914F5" w:rsidRDefault="003914F5">
      <w:pPr>
        <w:pStyle w:val="BodyText"/>
        <w:rPr>
          <w:sz w:val="16"/>
        </w:rPr>
      </w:pPr>
    </w:p>
    <w:p w14:paraId="67091547" w14:textId="77777777" w:rsidR="003914F5" w:rsidRDefault="003914F5">
      <w:pPr>
        <w:pStyle w:val="BodyText"/>
        <w:spacing w:before="83"/>
        <w:rPr>
          <w:sz w:val="16"/>
        </w:rPr>
      </w:pPr>
    </w:p>
    <w:p w14:paraId="62823BB4" w14:textId="77777777" w:rsidR="003914F5" w:rsidRDefault="00000000">
      <w:pPr>
        <w:tabs>
          <w:tab w:val="left" w:pos="588"/>
          <w:tab w:val="left" w:pos="1020"/>
          <w:tab w:val="left" w:pos="1452"/>
          <w:tab w:val="left" w:pos="1884"/>
          <w:tab w:val="left" w:pos="2316"/>
          <w:tab w:val="left" w:pos="2748"/>
          <w:tab w:val="left" w:pos="3180"/>
          <w:tab w:val="left" w:pos="3612"/>
          <w:tab w:val="left" w:pos="4044"/>
          <w:tab w:val="left" w:pos="4432"/>
        </w:tabs>
        <w:spacing w:before="1"/>
        <w:ind w:left="156"/>
        <w:rPr>
          <w:sz w:val="16"/>
        </w:rPr>
      </w:pPr>
      <w:r>
        <w:rPr>
          <w:color w:val="2D3648"/>
          <w:spacing w:val="-5"/>
          <w:sz w:val="16"/>
        </w:rPr>
        <w:t>_0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_1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_2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_3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_4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_5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_6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_7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_8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_9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_10</w:t>
      </w:r>
    </w:p>
    <w:p w14:paraId="39394C59" w14:textId="77777777" w:rsidR="003914F5" w:rsidRDefault="003914F5">
      <w:pPr>
        <w:pStyle w:val="BodyText"/>
        <w:rPr>
          <w:sz w:val="16"/>
        </w:rPr>
      </w:pPr>
    </w:p>
    <w:p w14:paraId="6632B1A5" w14:textId="77777777" w:rsidR="003914F5" w:rsidRDefault="003914F5">
      <w:pPr>
        <w:pStyle w:val="BodyText"/>
        <w:spacing w:before="83"/>
        <w:rPr>
          <w:sz w:val="16"/>
        </w:rPr>
      </w:pPr>
    </w:p>
    <w:p w14:paraId="41D5F370" w14:textId="77777777" w:rsidR="003914F5" w:rsidRDefault="00000000">
      <w:pPr>
        <w:tabs>
          <w:tab w:val="left" w:pos="588"/>
          <w:tab w:val="left" w:pos="1020"/>
          <w:tab w:val="left" w:pos="1452"/>
          <w:tab w:val="left" w:pos="1884"/>
          <w:tab w:val="left" w:pos="2316"/>
          <w:tab w:val="left" w:pos="2748"/>
          <w:tab w:val="left" w:pos="3180"/>
          <w:tab w:val="left" w:pos="3612"/>
          <w:tab w:val="left" w:pos="4044"/>
          <w:tab w:val="left" w:pos="4432"/>
        </w:tabs>
        <w:ind w:left="156"/>
        <w:rPr>
          <w:sz w:val="16"/>
        </w:rPr>
      </w:pPr>
      <w:r>
        <w:rPr>
          <w:color w:val="2D3648"/>
          <w:spacing w:val="-5"/>
          <w:sz w:val="16"/>
        </w:rPr>
        <w:t>_0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_1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_2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_3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_4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_5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_6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_7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_8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_9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_10</w:t>
      </w:r>
    </w:p>
    <w:p w14:paraId="47E8EA20" w14:textId="77777777" w:rsidR="003914F5" w:rsidRDefault="003914F5">
      <w:pPr>
        <w:rPr>
          <w:sz w:val="16"/>
        </w:rPr>
        <w:sectPr w:rsidR="003914F5">
          <w:type w:val="continuous"/>
          <w:pgSz w:w="11910" w:h="16840"/>
          <w:pgMar w:top="620" w:right="708" w:bottom="280" w:left="566" w:header="0" w:footer="0" w:gutter="0"/>
          <w:cols w:num="2" w:space="720" w:equalWidth="0">
            <w:col w:w="5511" w:space="40"/>
            <w:col w:w="5085"/>
          </w:cols>
        </w:sectPr>
      </w:pPr>
    </w:p>
    <w:p w14:paraId="4D6AB0AE" w14:textId="77777777" w:rsidR="003914F5" w:rsidRDefault="003914F5">
      <w:pPr>
        <w:pStyle w:val="BodyText"/>
        <w:spacing w:before="5"/>
        <w:rPr>
          <w:sz w:val="6"/>
        </w:rPr>
      </w:pPr>
    </w:p>
    <w:p w14:paraId="1108E200" w14:textId="77777777" w:rsidR="003914F5" w:rsidRDefault="00000000">
      <w:pPr>
        <w:pStyle w:val="BodyText"/>
        <w:spacing w:line="20" w:lineRule="exact"/>
        <w:ind w:left="490"/>
        <w:rPr>
          <w:sz w:val="2"/>
        </w:rPr>
      </w:pPr>
      <w:r>
        <w:rPr>
          <w:noProof/>
          <w:sz w:val="2"/>
        </w:rPr>
        <mc:AlternateContent>
          <mc:Choice Requires="wps">
            <w:drawing>
              <wp:inline distT="0" distB="0" distL="0" distR="0" wp14:anchorId="46FC4C79" wp14:editId="580E9E63">
                <wp:extent cx="6217920" cy="6350"/>
                <wp:effectExtent l="9525" t="0" r="1904" b="3175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17920" cy="6350"/>
                          <a:chOff x="0" y="0"/>
                          <a:chExt cx="6217920" cy="635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3175"/>
                            <a:ext cx="6217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7920">
                                <a:moveTo>
                                  <a:pt x="0" y="0"/>
                                </a:moveTo>
                                <a:lnTo>
                                  <a:pt x="621792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2E8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89.6pt;height:.5pt;mso-position-horizontal-relative:char;mso-position-vertical-relative:line" id="docshapegroup14" coordorigin="0,0" coordsize="9792,10">
                <v:line style="position:absolute" from="0,5" to="9792,5" stroked="true" strokeweight=".5pt" strokecolor="#e2e8ef">
                  <v:stroke dashstyle="solid"/>
                </v:line>
              </v:group>
            </w:pict>
          </mc:Fallback>
        </mc:AlternateContent>
      </w:r>
    </w:p>
    <w:p w14:paraId="1CD2C4DD" w14:textId="77777777" w:rsidR="003914F5" w:rsidRDefault="00000000">
      <w:pPr>
        <w:pStyle w:val="ListParagraph"/>
        <w:numPr>
          <w:ilvl w:val="1"/>
          <w:numId w:val="1"/>
        </w:numPr>
        <w:tabs>
          <w:tab w:val="left" w:pos="823"/>
          <w:tab w:val="left" w:pos="5707"/>
          <w:tab w:val="left" w:pos="6139"/>
          <w:tab w:val="left" w:pos="6571"/>
          <w:tab w:val="left" w:pos="7003"/>
          <w:tab w:val="left" w:pos="7435"/>
          <w:tab w:val="left" w:pos="7867"/>
          <w:tab w:val="left" w:pos="8299"/>
          <w:tab w:val="left" w:pos="8731"/>
          <w:tab w:val="left" w:pos="9163"/>
          <w:tab w:val="left" w:pos="9595"/>
          <w:tab w:val="left" w:pos="9983"/>
        </w:tabs>
        <w:spacing w:before="105"/>
        <w:ind w:left="823" w:hanging="333"/>
        <w:rPr>
          <w:position w:val="5"/>
          <w:sz w:val="16"/>
        </w:rPr>
      </w:pPr>
      <w:r>
        <w:rPr>
          <w:color w:val="2D3648"/>
          <w:sz w:val="20"/>
        </w:rPr>
        <w:t xml:space="preserve">How lonely do you feel in your daily </w:t>
      </w:r>
      <w:r>
        <w:rPr>
          <w:color w:val="2D3648"/>
          <w:spacing w:val="-2"/>
          <w:sz w:val="20"/>
        </w:rPr>
        <w:t>life?</w:t>
      </w:r>
      <w:r>
        <w:rPr>
          <w:color w:val="2D3648"/>
          <w:sz w:val="20"/>
        </w:rPr>
        <w:tab/>
      </w:r>
      <w:r>
        <w:rPr>
          <w:color w:val="2D3648"/>
          <w:spacing w:val="-5"/>
          <w:position w:val="5"/>
          <w:sz w:val="16"/>
        </w:rPr>
        <w:t>_0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_1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_2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_3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_4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_5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_6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_7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_8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_9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_10</w:t>
      </w:r>
    </w:p>
    <w:p w14:paraId="5CD701DD" w14:textId="77777777" w:rsidR="003914F5" w:rsidRDefault="00000000">
      <w:pPr>
        <w:pStyle w:val="BodyText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43DF3367" wp14:editId="64C3BE6C">
                <wp:simplePos x="0" y="0"/>
                <wp:positionH relativeFrom="page">
                  <wp:posOffset>671040</wp:posOffset>
                </wp:positionH>
                <wp:positionV relativeFrom="paragraph">
                  <wp:posOffset>53455</wp:posOffset>
                </wp:positionV>
                <wp:extent cx="6217920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17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7920">
                              <a:moveTo>
                                <a:pt x="0" y="0"/>
                              </a:moveTo>
                              <a:lnTo>
                                <a:pt x="62179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E2E8E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52.837799pt;margin-top:4.209131pt;width:489.6pt;height:.1pt;mso-position-horizontal-relative:page;mso-position-vertical-relative:paragraph;z-index:-15721984;mso-wrap-distance-left:0;mso-wrap-distance-right:0" id="docshape15" coordorigin="1057,84" coordsize="9792,0" path="m1057,84l10849,84e" filled="false" stroked="true" strokeweight=".5pt" strokecolor="#e2e8e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446D246E" wp14:editId="2A1B58B8">
                <wp:simplePos x="0" y="0"/>
                <wp:positionH relativeFrom="page">
                  <wp:posOffset>808200</wp:posOffset>
                </wp:positionH>
                <wp:positionV relativeFrom="paragraph">
                  <wp:posOffset>129655</wp:posOffset>
                </wp:positionV>
                <wp:extent cx="5943600" cy="215900"/>
                <wp:effectExtent l="0" t="0" r="0" b="0"/>
                <wp:wrapTopAndBottom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215900"/>
                        </a:xfrm>
                        <a:prstGeom prst="rect">
                          <a:avLst/>
                        </a:prstGeom>
                        <a:solidFill>
                          <a:srgbClr val="E8F7F4"/>
                        </a:solidFill>
                        <a:ln w="6350">
                          <a:solidFill>
                            <a:srgbClr val="26AE6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F204888" w14:textId="77777777" w:rsidR="003914F5" w:rsidRDefault="00000000">
                            <w:pPr>
                              <w:spacing w:before="61"/>
                              <w:ind w:left="155"/>
                              <w:rPr>
                                <w:b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color w:val="26AE60"/>
                                <w:sz w:val="20"/>
                              </w:rPr>
                              <w:t xml:space="preserve">0 = not at all, 10 = </w:t>
                            </w:r>
                            <w:r>
                              <w:rPr>
                                <w:b/>
                                <w:i/>
                                <w:color w:val="26AE60"/>
                                <w:spacing w:val="-2"/>
                                <w:sz w:val="20"/>
                              </w:rPr>
                              <w:t>completely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3.637798pt;margin-top:10.209131pt;width:468pt;height:17pt;mso-position-horizontal-relative:page;mso-position-vertical-relative:paragraph;z-index:-15721472;mso-wrap-distance-left:0;mso-wrap-distance-right:0" type="#_x0000_t202" id="docshape16" filled="true" fillcolor="#e8f7f4" stroked="true" strokeweight=".5pt" strokecolor="#26ae60">
                <v:textbox inset="0,0,0,0">
                  <w:txbxContent>
                    <w:p>
                      <w:pPr>
                        <w:spacing w:before="61"/>
                        <w:ind w:left="155" w:right="0" w:firstLine="0"/>
                        <w:jc w:val="left"/>
                        <w:rPr>
                          <w:b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i/>
                          <w:color w:val="26AE60"/>
                          <w:sz w:val="20"/>
                        </w:rPr>
                        <w:t>0 = not at all, 10 = </w:t>
                      </w:r>
                      <w:r>
                        <w:rPr>
                          <w:b/>
                          <w:i/>
                          <w:color w:val="26AE60"/>
                          <w:spacing w:val="-2"/>
                          <w:sz w:val="20"/>
                        </w:rPr>
                        <w:t>completely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 w14:paraId="3F6F623D" w14:textId="77777777" w:rsidR="003914F5" w:rsidRDefault="003914F5">
      <w:pPr>
        <w:pStyle w:val="BodyText"/>
        <w:spacing w:before="1"/>
        <w:rPr>
          <w:sz w:val="7"/>
        </w:rPr>
      </w:pPr>
    </w:p>
    <w:p w14:paraId="2F1887AB" w14:textId="77777777" w:rsidR="003914F5" w:rsidRDefault="003914F5">
      <w:pPr>
        <w:pStyle w:val="BodyText"/>
        <w:spacing w:before="10"/>
        <w:rPr>
          <w:sz w:val="9"/>
        </w:rPr>
      </w:pPr>
    </w:p>
    <w:p w14:paraId="5B1965DD" w14:textId="77777777" w:rsidR="003914F5" w:rsidRDefault="003914F5">
      <w:pPr>
        <w:pStyle w:val="BodyText"/>
        <w:rPr>
          <w:sz w:val="9"/>
        </w:rPr>
        <w:sectPr w:rsidR="003914F5">
          <w:type w:val="continuous"/>
          <w:pgSz w:w="11910" w:h="16840"/>
          <w:pgMar w:top="620" w:right="708" w:bottom="280" w:left="566" w:header="0" w:footer="0" w:gutter="0"/>
          <w:cols w:space="720"/>
        </w:sectPr>
      </w:pPr>
    </w:p>
    <w:p w14:paraId="7865B8B5" w14:textId="77777777" w:rsidR="003914F5" w:rsidRDefault="00000000">
      <w:pPr>
        <w:pStyle w:val="ListParagraph"/>
        <w:numPr>
          <w:ilvl w:val="1"/>
          <w:numId w:val="1"/>
        </w:numPr>
        <w:tabs>
          <w:tab w:val="left" w:pos="823"/>
        </w:tabs>
        <w:spacing w:before="103" w:line="220" w:lineRule="auto"/>
        <w:ind w:left="490" w:right="38" w:firstLine="0"/>
        <w:rPr>
          <w:sz w:val="20"/>
        </w:rPr>
      </w:pPr>
      <w:r>
        <w:rPr>
          <w:color w:val="2D3648"/>
          <w:sz w:val="20"/>
        </w:rPr>
        <w:t>How</w:t>
      </w:r>
      <w:r>
        <w:rPr>
          <w:color w:val="2D3648"/>
          <w:spacing w:val="-6"/>
          <w:sz w:val="20"/>
        </w:rPr>
        <w:t xml:space="preserve"> </w:t>
      </w:r>
      <w:r>
        <w:rPr>
          <w:color w:val="2D3648"/>
          <w:sz w:val="20"/>
        </w:rPr>
        <w:t>satisfied</w:t>
      </w:r>
      <w:r>
        <w:rPr>
          <w:color w:val="2D3648"/>
          <w:spacing w:val="-6"/>
          <w:sz w:val="20"/>
        </w:rPr>
        <w:t xml:space="preserve"> </w:t>
      </w:r>
      <w:r>
        <w:rPr>
          <w:color w:val="2D3648"/>
          <w:sz w:val="20"/>
        </w:rPr>
        <w:t>are</w:t>
      </w:r>
      <w:r>
        <w:rPr>
          <w:color w:val="2D3648"/>
          <w:spacing w:val="-6"/>
          <w:sz w:val="20"/>
        </w:rPr>
        <w:t xml:space="preserve"> </w:t>
      </w:r>
      <w:r>
        <w:rPr>
          <w:color w:val="2D3648"/>
          <w:sz w:val="20"/>
        </w:rPr>
        <w:t>you</w:t>
      </w:r>
      <w:r>
        <w:rPr>
          <w:color w:val="2D3648"/>
          <w:spacing w:val="-6"/>
          <w:sz w:val="20"/>
        </w:rPr>
        <w:t xml:space="preserve"> </w:t>
      </w:r>
      <w:r>
        <w:rPr>
          <w:color w:val="2D3648"/>
          <w:sz w:val="20"/>
        </w:rPr>
        <w:t>with</w:t>
      </w:r>
      <w:r>
        <w:rPr>
          <w:color w:val="2D3648"/>
          <w:spacing w:val="-6"/>
          <w:sz w:val="20"/>
        </w:rPr>
        <w:t xml:space="preserve"> </w:t>
      </w:r>
      <w:r>
        <w:rPr>
          <w:color w:val="2D3648"/>
          <w:sz w:val="20"/>
        </w:rPr>
        <w:t>your</w:t>
      </w:r>
      <w:r>
        <w:rPr>
          <w:color w:val="2D3648"/>
          <w:spacing w:val="-6"/>
          <w:sz w:val="20"/>
        </w:rPr>
        <w:t xml:space="preserve"> </w:t>
      </w:r>
      <w:r>
        <w:rPr>
          <w:color w:val="2D3648"/>
          <w:sz w:val="20"/>
        </w:rPr>
        <w:t>current</w:t>
      </w:r>
      <w:r>
        <w:rPr>
          <w:color w:val="2D3648"/>
          <w:spacing w:val="-6"/>
          <w:sz w:val="20"/>
        </w:rPr>
        <w:t xml:space="preserve"> </w:t>
      </w:r>
      <w:r>
        <w:rPr>
          <w:color w:val="2D3648"/>
          <w:sz w:val="20"/>
        </w:rPr>
        <w:t xml:space="preserve">physical </w:t>
      </w:r>
      <w:r>
        <w:rPr>
          <w:color w:val="2D3648"/>
          <w:spacing w:val="-2"/>
          <w:sz w:val="20"/>
        </w:rPr>
        <w:t>health?</w:t>
      </w:r>
    </w:p>
    <w:p w14:paraId="716BE765" w14:textId="77777777" w:rsidR="003914F5" w:rsidRDefault="00000000">
      <w:pPr>
        <w:tabs>
          <w:tab w:val="left" w:pos="922"/>
          <w:tab w:val="left" w:pos="1354"/>
          <w:tab w:val="left" w:pos="1786"/>
          <w:tab w:val="left" w:pos="2218"/>
          <w:tab w:val="left" w:pos="2650"/>
          <w:tab w:val="left" w:pos="3082"/>
          <w:tab w:val="left" w:pos="3514"/>
          <w:tab w:val="left" w:pos="3946"/>
          <w:tab w:val="left" w:pos="4378"/>
          <w:tab w:val="left" w:pos="4766"/>
        </w:tabs>
        <w:spacing w:before="186"/>
        <w:ind w:left="490"/>
        <w:rPr>
          <w:sz w:val="16"/>
        </w:rPr>
      </w:pPr>
      <w:r>
        <w:br w:type="column"/>
      </w:r>
      <w:r>
        <w:rPr>
          <w:color w:val="2D3648"/>
          <w:spacing w:val="-5"/>
          <w:sz w:val="16"/>
        </w:rPr>
        <w:t>_0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_1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_2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_3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_4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_5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_6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_7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_8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_9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_10</w:t>
      </w:r>
    </w:p>
    <w:p w14:paraId="53990042" w14:textId="77777777" w:rsidR="003914F5" w:rsidRDefault="003914F5">
      <w:pPr>
        <w:rPr>
          <w:sz w:val="16"/>
        </w:rPr>
        <w:sectPr w:rsidR="003914F5">
          <w:type w:val="continuous"/>
          <w:pgSz w:w="11910" w:h="16840"/>
          <w:pgMar w:top="620" w:right="708" w:bottom="280" w:left="566" w:header="0" w:footer="0" w:gutter="0"/>
          <w:cols w:num="2" w:space="720" w:equalWidth="0">
            <w:col w:w="5089" w:space="128"/>
            <w:col w:w="5419"/>
          </w:cols>
        </w:sectPr>
      </w:pPr>
    </w:p>
    <w:p w14:paraId="2FABB37A" w14:textId="77777777" w:rsidR="003914F5" w:rsidRDefault="003914F5">
      <w:pPr>
        <w:pStyle w:val="BodyText"/>
        <w:spacing w:before="5"/>
        <w:rPr>
          <w:sz w:val="6"/>
        </w:rPr>
      </w:pPr>
    </w:p>
    <w:p w14:paraId="69111E71" w14:textId="77777777" w:rsidR="003914F5" w:rsidRDefault="00000000">
      <w:pPr>
        <w:pStyle w:val="BodyText"/>
        <w:spacing w:line="20" w:lineRule="exact"/>
        <w:ind w:left="490"/>
        <w:rPr>
          <w:sz w:val="2"/>
        </w:rPr>
      </w:pPr>
      <w:r>
        <w:rPr>
          <w:noProof/>
          <w:sz w:val="2"/>
        </w:rPr>
        <mc:AlternateContent>
          <mc:Choice Requires="wps">
            <w:drawing>
              <wp:inline distT="0" distB="0" distL="0" distR="0" wp14:anchorId="76274CA1" wp14:editId="5CB3A8C2">
                <wp:extent cx="6217920" cy="6350"/>
                <wp:effectExtent l="9525" t="0" r="1904" b="3175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17920" cy="6350"/>
                          <a:chOff x="0" y="0"/>
                          <a:chExt cx="6217920" cy="635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3175"/>
                            <a:ext cx="6217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7920">
                                <a:moveTo>
                                  <a:pt x="0" y="0"/>
                                </a:moveTo>
                                <a:lnTo>
                                  <a:pt x="621792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2E8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89.6pt;height:.5pt;mso-position-horizontal-relative:char;mso-position-vertical-relative:line" id="docshapegroup17" coordorigin="0,0" coordsize="9792,10">
                <v:line style="position:absolute" from="0,5" to="9792,5" stroked="true" strokeweight=".5pt" strokecolor="#e2e8ef">
                  <v:stroke dashstyle="solid"/>
                </v:line>
              </v:group>
            </w:pict>
          </mc:Fallback>
        </mc:AlternateContent>
      </w:r>
    </w:p>
    <w:p w14:paraId="50C9CE0F" w14:textId="77777777" w:rsidR="003914F5" w:rsidRDefault="00000000">
      <w:pPr>
        <w:pStyle w:val="BodyText"/>
        <w:spacing w:before="11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735E0672" wp14:editId="792A39CC">
                <wp:simplePos x="0" y="0"/>
                <wp:positionH relativeFrom="page">
                  <wp:posOffset>808200</wp:posOffset>
                </wp:positionH>
                <wp:positionV relativeFrom="paragraph">
                  <wp:posOffset>63529</wp:posOffset>
                </wp:positionV>
                <wp:extent cx="5943600" cy="215900"/>
                <wp:effectExtent l="0" t="0" r="0" b="0"/>
                <wp:wrapTopAndBottom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215900"/>
                        </a:xfrm>
                        <a:prstGeom prst="rect">
                          <a:avLst/>
                        </a:prstGeom>
                        <a:solidFill>
                          <a:srgbClr val="E8F7F4"/>
                        </a:solidFill>
                        <a:ln w="6350">
                          <a:solidFill>
                            <a:srgbClr val="26AE6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4F7BC34" w14:textId="77777777" w:rsidR="003914F5" w:rsidRDefault="00000000">
                            <w:pPr>
                              <w:spacing w:before="61"/>
                              <w:ind w:left="155"/>
                              <w:rPr>
                                <w:b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color w:val="26AE60"/>
                                <w:sz w:val="20"/>
                              </w:rPr>
                              <w:t xml:space="preserve">0 = never, 10 = </w:t>
                            </w:r>
                            <w:r>
                              <w:rPr>
                                <w:b/>
                                <w:i/>
                                <w:color w:val="26AE60"/>
                                <w:spacing w:val="-2"/>
                                <w:sz w:val="20"/>
                              </w:rPr>
                              <w:t>always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3.637798pt;margin-top:5.002295pt;width:468pt;height:17pt;mso-position-horizontal-relative:page;mso-position-vertical-relative:paragraph;z-index:-15720448;mso-wrap-distance-left:0;mso-wrap-distance-right:0" type="#_x0000_t202" id="docshape18" filled="true" fillcolor="#e8f7f4" stroked="true" strokeweight=".5pt" strokecolor="#26ae60">
                <v:textbox inset="0,0,0,0">
                  <w:txbxContent>
                    <w:p>
                      <w:pPr>
                        <w:spacing w:before="61"/>
                        <w:ind w:left="155" w:right="0" w:firstLine="0"/>
                        <w:jc w:val="left"/>
                        <w:rPr>
                          <w:b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i/>
                          <w:color w:val="26AE60"/>
                          <w:sz w:val="20"/>
                        </w:rPr>
                        <w:t>0 = never, 10 = </w:t>
                      </w:r>
                      <w:r>
                        <w:rPr>
                          <w:b/>
                          <w:i/>
                          <w:color w:val="26AE60"/>
                          <w:spacing w:val="-2"/>
                          <w:sz w:val="20"/>
                        </w:rPr>
                        <w:t>always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 w14:paraId="68F2FCB3" w14:textId="77777777" w:rsidR="003914F5" w:rsidRDefault="00000000">
      <w:pPr>
        <w:pStyle w:val="ListParagraph"/>
        <w:numPr>
          <w:ilvl w:val="1"/>
          <w:numId w:val="1"/>
        </w:numPr>
        <w:tabs>
          <w:tab w:val="left" w:pos="823"/>
          <w:tab w:val="left" w:pos="5707"/>
          <w:tab w:val="left" w:pos="6139"/>
          <w:tab w:val="left" w:pos="6571"/>
          <w:tab w:val="left" w:pos="7003"/>
          <w:tab w:val="left" w:pos="7435"/>
          <w:tab w:val="left" w:pos="7867"/>
          <w:tab w:val="left" w:pos="8299"/>
          <w:tab w:val="left" w:pos="8731"/>
          <w:tab w:val="left" w:pos="9163"/>
          <w:tab w:val="left" w:pos="9595"/>
          <w:tab w:val="left" w:pos="9983"/>
        </w:tabs>
        <w:spacing w:before="204"/>
        <w:ind w:left="823" w:hanging="333"/>
        <w:rPr>
          <w:position w:val="5"/>
          <w:sz w:val="16"/>
        </w:rPr>
      </w:pPr>
      <w:r>
        <w:rPr>
          <w:color w:val="2D3648"/>
          <w:sz w:val="20"/>
        </w:rPr>
        <w:t xml:space="preserve">In general, how often do you feel </w:t>
      </w:r>
      <w:r>
        <w:rPr>
          <w:color w:val="2D3648"/>
          <w:spacing w:val="-2"/>
          <w:sz w:val="20"/>
        </w:rPr>
        <w:t>positive?</w:t>
      </w:r>
      <w:r>
        <w:rPr>
          <w:color w:val="2D3648"/>
          <w:sz w:val="20"/>
        </w:rPr>
        <w:tab/>
      </w:r>
      <w:r>
        <w:rPr>
          <w:color w:val="2D3648"/>
          <w:spacing w:val="-5"/>
          <w:position w:val="5"/>
          <w:sz w:val="16"/>
        </w:rPr>
        <w:t>_0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_1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_2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_3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_4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_5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_6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_7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_8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_9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_10</w:t>
      </w:r>
    </w:p>
    <w:p w14:paraId="4CD54468" w14:textId="77777777" w:rsidR="003914F5" w:rsidRDefault="00000000">
      <w:pPr>
        <w:pStyle w:val="BodyText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63F84703" wp14:editId="46C91A54">
                <wp:simplePos x="0" y="0"/>
                <wp:positionH relativeFrom="page">
                  <wp:posOffset>671040</wp:posOffset>
                </wp:positionH>
                <wp:positionV relativeFrom="paragraph">
                  <wp:posOffset>53779</wp:posOffset>
                </wp:positionV>
                <wp:extent cx="6217920" cy="1270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17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7920">
                              <a:moveTo>
                                <a:pt x="0" y="0"/>
                              </a:moveTo>
                              <a:lnTo>
                                <a:pt x="62179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E2E8E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52.837799pt;margin-top:4.234571pt;width:489.6pt;height:.1pt;mso-position-horizontal-relative:page;mso-position-vertical-relative:paragraph;z-index:-15719936;mso-wrap-distance-left:0;mso-wrap-distance-right:0" id="docshape19" coordorigin="1057,85" coordsize="9792,0" path="m1057,85l10849,85e" filled="false" stroked="true" strokeweight=".5pt" strokecolor="#e2e8ef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2CAE1A68" w14:textId="77777777" w:rsidR="003914F5" w:rsidRDefault="00000000">
      <w:pPr>
        <w:pStyle w:val="ListParagraph"/>
        <w:numPr>
          <w:ilvl w:val="1"/>
          <w:numId w:val="1"/>
        </w:numPr>
        <w:tabs>
          <w:tab w:val="left" w:pos="823"/>
          <w:tab w:val="left" w:pos="5707"/>
          <w:tab w:val="left" w:pos="6139"/>
          <w:tab w:val="left" w:pos="6571"/>
          <w:tab w:val="left" w:pos="7003"/>
          <w:tab w:val="left" w:pos="7435"/>
          <w:tab w:val="left" w:pos="7867"/>
          <w:tab w:val="left" w:pos="8299"/>
          <w:tab w:val="left" w:pos="8731"/>
          <w:tab w:val="left" w:pos="9163"/>
          <w:tab w:val="left" w:pos="9595"/>
          <w:tab w:val="left" w:pos="9983"/>
        </w:tabs>
        <w:spacing w:before="119"/>
        <w:ind w:left="823" w:hanging="333"/>
        <w:rPr>
          <w:position w:val="5"/>
          <w:sz w:val="16"/>
        </w:rPr>
      </w:pPr>
      <w:r>
        <w:rPr>
          <w:color w:val="2D3648"/>
          <w:sz w:val="20"/>
        </w:rPr>
        <w:t xml:space="preserve">In general, how often do you feel </w:t>
      </w:r>
      <w:r>
        <w:rPr>
          <w:color w:val="2D3648"/>
          <w:spacing w:val="-2"/>
          <w:sz w:val="20"/>
        </w:rPr>
        <w:t>angry?</w:t>
      </w:r>
      <w:r>
        <w:rPr>
          <w:color w:val="2D3648"/>
          <w:sz w:val="20"/>
        </w:rPr>
        <w:tab/>
      </w:r>
      <w:r>
        <w:rPr>
          <w:color w:val="2D3648"/>
          <w:spacing w:val="-5"/>
          <w:position w:val="5"/>
          <w:sz w:val="16"/>
        </w:rPr>
        <w:t>_0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_1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_2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_3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_4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_5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_6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_7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_8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_9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_10</w:t>
      </w:r>
    </w:p>
    <w:p w14:paraId="2E37CC58" w14:textId="77777777" w:rsidR="003914F5" w:rsidRDefault="00000000">
      <w:pPr>
        <w:pStyle w:val="BodyText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2C03D2FF" wp14:editId="29C2493E">
                <wp:simplePos x="0" y="0"/>
                <wp:positionH relativeFrom="page">
                  <wp:posOffset>671040</wp:posOffset>
                </wp:positionH>
                <wp:positionV relativeFrom="paragraph">
                  <wp:posOffset>53779</wp:posOffset>
                </wp:positionV>
                <wp:extent cx="6217920" cy="1270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17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7920">
                              <a:moveTo>
                                <a:pt x="0" y="0"/>
                              </a:moveTo>
                              <a:lnTo>
                                <a:pt x="62179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E2E8E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52.837799pt;margin-top:4.234571pt;width:489.6pt;height:.1pt;mso-position-horizontal-relative:page;mso-position-vertical-relative:paragraph;z-index:-15719424;mso-wrap-distance-left:0;mso-wrap-distance-right:0" id="docshape20" coordorigin="1057,85" coordsize="9792,0" path="m1057,85l10849,85e" filled="false" stroked="true" strokeweight=".5pt" strokecolor="#e2e8ef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2DA7072A" w14:textId="77777777" w:rsidR="003914F5" w:rsidRDefault="003914F5">
      <w:pPr>
        <w:pStyle w:val="BodyText"/>
        <w:spacing w:before="9"/>
        <w:rPr>
          <w:sz w:val="5"/>
        </w:rPr>
      </w:pPr>
    </w:p>
    <w:p w14:paraId="7BCA9CC3" w14:textId="77777777" w:rsidR="003914F5" w:rsidRDefault="003914F5">
      <w:pPr>
        <w:pStyle w:val="BodyText"/>
        <w:rPr>
          <w:sz w:val="5"/>
        </w:rPr>
        <w:sectPr w:rsidR="003914F5">
          <w:type w:val="continuous"/>
          <w:pgSz w:w="11910" w:h="16840"/>
          <w:pgMar w:top="620" w:right="708" w:bottom="280" w:left="566" w:header="0" w:footer="0" w:gutter="0"/>
          <w:cols w:space="720"/>
        </w:sectPr>
      </w:pPr>
    </w:p>
    <w:p w14:paraId="26ECE21F" w14:textId="77777777" w:rsidR="003914F5" w:rsidRDefault="00000000">
      <w:pPr>
        <w:pStyle w:val="ListParagraph"/>
        <w:numPr>
          <w:ilvl w:val="1"/>
          <w:numId w:val="1"/>
        </w:numPr>
        <w:tabs>
          <w:tab w:val="left" w:pos="823"/>
        </w:tabs>
        <w:spacing w:before="67" w:line="220" w:lineRule="auto"/>
        <w:ind w:left="490" w:right="38" w:firstLine="0"/>
        <w:rPr>
          <w:sz w:val="20"/>
        </w:rPr>
      </w:pPr>
      <w:r>
        <w:rPr>
          <w:color w:val="2D3648"/>
          <w:sz w:val="20"/>
        </w:rPr>
        <w:t>How</w:t>
      </w:r>
      <w:r>
        <w:rPr>
          <w:color w:val="2D3648"/>
          <w:spacing w:val="-6"/>
          <w:sz w:val="20"/>
        </w:rPr>
        <w:t xml:space="preserve"> </w:t>
      </w:r>
      <w:r>
        <w:rPr>
          <w:color w:val="2D3648"/>
          <w:sz w:val="20"/>
        </w:rPr>
        <w:t>often</w:t>
      </w:r>
      <w:r>
        <w:rPr>
          <w:color w:val="2D3648"/>
          <w:spacing w:val="-6"/>
          <w:sz w:val="20"/>
        </w:rPr>
        <w:t xml:space="preserve"> </w:t>
      </w:r>
      <w:r>
        <w:rPr>
          <w:color w:val="2D3648"/>
          <w:sz w:val="20"/>
        </w:rPr>
        <w:t>are</w:t>
      </w:r>
      <w:r>
        <w:rPr>
          <w:color w:val="2D3648"/>
          <w:spacing w:val="-6"/>
          <w:sz w:val="20"/>
        </w:rPr>
        <w:t xml:space="preserve"> </w:t>
      </w:r>
      <w:r>
        <w:rPr>
          <w:color w:val="2D3648"/>
          <w:sz w:val="20"/>
        </w:rPr>
        <w:t>you</w:t>
      </w:r>
      <w:r>
        <w:rPr>
          <w:color w:val="2D3648"/>
          <w:spacing w:val="-6"/>
          <w:sz w:val="20"/>
        </w:rPr>
        <w:t xml:space="preserve"> </w:t>
      </w:r>
      <w:r>
        <w:rPr>
          <w:color w:val="2D3648"/>
          <w:sz w:val="20"/>
        </w:rPr>
        <w:t>able</w:t>
      </w:r>
      <w:r>
        <w:rPr>
          <w:color w:val="2D3648"/>
          <w:spacing w:val="-6"/>
          <w:sz w:val="20"/>
        </w:rPr>
        <w:t xml:space="preserve"> </w:t>
      </w:r>
      <w:r>
        <w:rPr>
          <w:color w:val="2D3648"/>
          <w:sz w:val="20"/>
        </w:rPr>
        <w:t>to</w:t>
      </w:r>
      <w:r>
        <w:rPr>
          <w:color w:val="2D3648"/>
          <w:spacing w:val="-6"/>
          <w:sz w:val="20"/>
        </w:rPr>
        <w:t xml:space="preserve"> </w:t>
      </w:r>
      <w:r>
        <w:rPr>
          <w:color w:val="2D3648"/>
          <w:sz w:val="20"/>
        </w:rPr>
        <w:t>handle</w:t>
      </w:r>
      <w:r>
        <w:rPr>
          <w:color w:val="2D3648"/>
          <w:spacing w:val="-6"/>
          <w:sz w:val="20"/>
        </w:rPr>
        <w:t xml:space="preserve"> </w:t>
      </w:r>
      <w:r>
        <w:rPr>
          <w:color w:val="2D3648"/>
          <w:sz w:val="20"/>
        </w:rPr>
        <w:t xml:space="preserve">your </w:t>
      </w:r>
      <w:r>
        <w:rPr>
          <w:color w:val="2D3648"/>
          <w:spacing w:val="-2"/>
          <w:sz w:val="20"/>
        </w:rPr>
        <w:t>responsibilities?</w:t>
      </w:r>
    </w:p>
    <w:p w14:paraId="68AB8DB6" w14:textId="77777777" w:rsidR="003914F5" w:rsidRDefault="00000000">
      <w:pPr>
        <w:tabs>
          <w:tab w:val="left" w:pos="922"/>
          <w:tab w:val="left" w:pos="1354"/>
          <w:tab w:val="left" w:pos="1786"/>
          <w:tab w:val="left" w:pos="2218"/>
          <w:tab w:val="left" w:pos="2650"/>
          <w:tab w:val="left" w:pos="3082"/>
          <w:tab w:val="left" w:pos="3514"/>
          <w:tab w:val="left" w:pos="3946"/>
          <w:tab w:val="left" w:pos="4378"/>
          <w:tab w:val="left" w:pos="4766"/>
        </w:tabs>
        <w:spacing w:before="150"/>
        <w:ind w:left="490"/>
        <w:rPr>
          <w:sz w:val="16"/>
        </w:rPr>
      </w:pPr>
      <w:r>
        <w:br w:type="column"/>
      </w:r>
      <w:r>
        <w:rPr>
          <w:color w:val="2D3648"/>
          <w:spacing w:val="-5"/>
          <w:sz w:val="16"/>
        </w:rPr>
        <w:t>_0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_1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_2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_3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_4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_5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_6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_7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_8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_9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_10</w:t>
      </w:r>
    </w:p>
    <w:p w14:paraId="18685FC7" w14:textId="77777777" w:rsidR="003914F5" w:rsidRDefault="003914F5">
      <w:pPr>
        <w:rPr>
          <w:sz w:val="16"/>
        </w:rPr>
        <w:sectPr w:rsidR="003914F5">
          <w:type w:val="continuous"/>
          <w:pgSz w:w="11910" w:h="16840"/>
          <w:pgMar w:top="620" w:right="708" w:bottom="280" w:left="566" w:header="0" w:footer="0" w:gutter="0"/>
          <w:cols w:num="2" w:space="720" w:equalWidth="0">
            <w:col w:w="4245" w:space="972"/>
            <w:col w:w="5419"/>
          </w:cols>
        </w:sectPr>
      </w:pPr>
    </w:p>
    <w:p w14:paraId="772F14E7" w14:textId="77777777" w:rsidR="003914F5" w:rsidRDefault="003914F5">
      <w:pPr>
        <w:pStyle w:val="BodyText"/>
        <w:spacing w:before="5"/>
        <w:rPr>
          <w:sz w:val="6"/>
        </w:rPr>
      </w:pPr>
    </w:p>
    <w:p w14:paraId="6441EA49" w14:textId="77777777" w:rsidR="003914F5" w:rsidRDefault="00000000">
      <w:pPr>
        <w:pStyle w:val="BodyText"/>
        <w:spacing w:line="20" w:lineRule="exact"/>
        <w:ind w:left="490"/>
        <w:rPr>
          <w:sz w:val="2"/>
        </w:rPr>
      </w:pPr>
      <w:r>
        <w:rPr>
          <w:noProof/>
          <w:sz w:val="2"/>
        </w:rPr>
        <mc:AlternateContent>
          <mc:Choice Requires="wps">
            <w:drawing>
              <wp:inline distT="0" distB="0" distL="0" distR="0" wp14:anchorId="1D80A9BD" wp14:editId="6BFC85CF">
                <wp:extent cx="6217920" cy="6350"/>
                <wp:effectExtent l="9525" t="0" r="1904" b="3175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17920" cy="6350"/>
                          <a:chOff x="0" y="0"/>
                          <a:chExt cx="6217920" cy="635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3175"/>
                            <a:ext cx="6217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7920">
                                <a:moveTo>
                                  <a:pt x="0" y="0"/>
                                </a:moveTo>
                                <a:lnTo>
                                  <a:pt x="621792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2E8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89.6pt;height:.5pt;mso-position-horizontal-relative:char;mso-position-vertical-relative:line" id="docshapegroup21" coordorigin="0,0" coordsize="9792,10">
                <v:line style="position:absolute" from="0,5" to="9792,5" stroked="true" strokeweight=".5pt" strokecolor="#e2e8ef">
                  <v:stroke dashstyle="solid"/>
                </v:line>
              </v:group>
            </w:pict>
          </mc:Fallback>
        </mc:AlternateContent>
      </w:r>
    </w:p>
    <w:p w14:paraId="4FC5E2D6" w14:textId="77777777" w:rsidR="003914F5" w:rsidRDefault="00000000">
      <w:pPr>
        <w:pStyle w:val="ListParagraph"/>
        <w:numPr>
          <w:ilvl w:val="1"/>
          <w:numId w:val="1"/>
        </w:numPr>
        <w:tabs>
          <w:tab w:val="left" w:pos="823"/>
          <w:tab w:val="left" w:pos="5707"/>
          <w:tab w:val="left" w:pos="6139"/>
          <w:tab w:val="left" w:pos="6571"/>
          <w:tab w:val="left" w:pos="7003"/>
          <w:tab w:val="left" w:pos="7435"/>
          <w:tab w:val="left" w:pos="7867"/>
          <w:tab w:val="left" w:pos="8299"/>
          <w:tab w:val="left" w:pos="8731"/>
          <w:tab w:val="left" w:pos="9163"/>
          <w:tab w:val="left" w:pos="9595"/>
          <w:tab w:val="left" w:pos="9983"/>
        </w:tabs>
        <w:spacing w:before="104"/>
        <w:ind w:left="823" w:hanging="333"/>
        <w:rPr>
          <w:position w:val="5"/>
          <w:sz w:val="16"/>
        </w:rPr>
      </w:pPr>
      <w:r>
        <w:rPr>
          <w:color w:val="2D3648"/>
          <w:sz w:val="20"/>
        </w:rPr>
        <w:t xml:space="preserve">In general, how often do you feel </w:t>
      </w:r>
      <w:r>
        <w:rPr>
          <w:color w:val="2D3648"/>
          <w:spacing w:val="-4"/>
          <w:sz w:val="20"/>
        </w:rPr>
        <w:t>sad?</w:t>
      </w:r>
      <w:r>
        <w:rPr>
          <w:color w:val="2D3648"/>
          <w:sz w:val="20"/>
        </w:rPr>
        <w:tab/>
      </w:r>
      <w:r>
        <w:rPr>
          <w:color w:val="2D3648"/>
          <w:spacing w:val="-5"/>
          <w:position w:val="5"/>
          <w:sz w:val="16"/>
        </w:rPr>
        <w:t>_0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_1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_2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_3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_4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_5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_6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_7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_8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_9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_10</w:t>
      </w:r>
    </w:p>
    <w:p w14:paraId="759C104B" w14:textId="77777777" w:rsidR="003914F5" w:rsidRDefault="00000000">
      <w:pPr>
        <w:pStyle w:val="BodyText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51A64159" wp14:editId="7225C36D">
                <wp:simplePos x="0" y="0"/>
                <wp:positionH relativeFrom="page">
                  <wp:posOffset>671040</wp:posOffset>
                </wp:positionH>
                <wp:positionV relativeFrom="paragraph">
                  <wp:posOffset>53825</wp:posOffset>
                </wp:positionV>
                <wp:extent cx="6217920" cy="1270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17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7920">
                              <a:moveTo>
                                <a:pt x="0" y="0"/>
                              </a:moveTo>
                              <a:lnTo>
                                <a:pt x="62179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E2E8E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52.837799pt;margin-top:4.238233pt;width:489.6pt;height:.1pt;mso-position-horizontal-relative:page;mso-position-vertical-relative:paragraph;z-index:-15718400;mso-wrap-distance-left:0;mso-wrap-distance-right:0" id="docshape22" coordorigin="1057,85" coordsize="9792,0" path="m1057,85l10849,85e" filled="false" stroked="true" strokeweight=".5pt" strokecolor="#e2e8ef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7F2A044E" w14:textId="77777777" w:rsidR="003914F5" w:rsidRDefault="003914F5">
      <w:pPr>
        <w:pStyle w:val="BodyText"/>
        <w:spacing w:before="9"/>
        <w:rPr>
          <w:sz w:val="5"/>
        </w:rPr>
      </w:pPr>
    </w:p>
    <w:p w14:paraId="09F4164E" w14:textId="77777777" w:rsidR="003914F5" w:rsidRDefault="003914F5">
      <w:pPr>
        <w:pStyle w:val="BodyText"/>
        <w:rPr>
          <w:sz w:val="5"/>
        </w:rPr>
        <w:sectPr w:rsidR="003914F5">
          <w:type w:val="continuous"/>
          <w:pgSz w:w="11910" w:h="16840"/>
          <w:pgMar w:top="620" w:right="708" w:bottom="280" w:left="566" w:header="0" w:footer="0" w:gutter="0"/>
          <w:cols w:space="720"/>
        </w:sectPr>
      </w:pPr>
    </w:p>
    <w:p w14:paraId="74086C73" w14:textId="77777777" w:rsidR="003914F5" w:rsidRDefault="00000000">
      <w:pPr>
        <w:pStyle w:val="ListParagraph"/>
        <w:numPr>
          <w:ilvl w:val="1"/>
          <w:numId w:val="1"/>
        </w:numPr>
        <w:tabs>
          <w:tab w:val="left" w:pos="823"/>
        </w:tabs>
        <w:spacing w:before="67" w:line="220" w:lineRule="auto"/>
        <w:ind w:left="490" w:right="38" w:firstLine="0"/>
        <w:rPr>
          <w:sz w:val="20"/>
        </w:rPr>
      </w:pPr>
      <w:r>
        <w:rPr>
          <w:color w:val="2D3648"/>
          <w:sz w:val="20"/>
        </w:rPr>
        <w:t>How</w:t>
      </w:r>
      <w:r>
        <w:rPr>
          <w:color w:val="2D3648"/>
          <w:spacing w:val="-5"/>
          <w:sz w:val="20"/>
        </w:rPr>
        <w:t xml:space="preserve"> </w:t>
      </w:r>
      <w:r>
        <w:rPr>
          <w:color w:val="2D3648"/>
          <w:sz w:val="20"/>
        </w:rPr>
        <w:t>often</w:t>
      </w:r>
      <w:r>
        <w:rPr>
          <w:color w:val="2D3648"/>
          <w:spacing w:val="-5"/>
          <w:sz w:val="20"/>
        </w:rPr>
        <w:t xml:space="preserve"> </w:t>
      </w:r>
      <w:r>
        <w:rPr>
          <w:color w:val="2D3648"/>
          <w:sz w:val="20"/>
        </w:rPr>
        <w:t>do</w:t>
      </w:r>
      <w:r>
        <w:rPr>
          <w:color w:val="2D3648"/>
          <w:spacing w:val="-5"/>
          <w:sz w:val="20"/>
        </w:rPr>
        <w:t xml:space="preserve"> </w:t>
      </w:r>
      <w:r>
        <w:rPr>
          <w:color w:val="2D3648"/>
          <w:sz w:val="20"/>
        </w:rPr>
        <w:t>you</w:t>
      </w:r>
      <w:r>
        <w:rPr>
          <w:color w:val="2D3648"/>
          <w:spacing w:val="-5"/>
          <w:sz w:val="20"/>
        </w:rPr>
        <w:t xml:space="preserve"> </w:t>
      </w:r>
      <w:r>
        <w:rPr>
          <w:color w:val="2D3648"/>
          <w:sz w:val="20"/>
        </w:rPr>
        <w:t>lose</w:t>
      </w:r>
      <w:r>
        <w:rPr>
          <w:color w:val="2D3648"/>
          <w:spacing w:val="-5"/>
          <w:sz w:val="20"/>
        </w:rPr>
        <w:t xml:space="preserve"> </w:t>
      </w:r>
      <w:r>
        <w:rPr>
          <w:color w:val="2D3648"/>
          <w:sz w:val="20"/>
        </w:rPr>
        <w:t>track</w:t>
      </w:r>
      <w:r>
        <w:rPr>
          <w:color w:val="2D3648"/>
          <w:spacing w:val="-5"/>
          <w:sz w:val="20"/>
        </w:rPr>
        <w:t xml:space="preserve"> </w:t>
      </w:r>
      <w:r>
        <w:rPr>
          <w:color w:val="2D3648"/>
          <w:sz w:val="20"/>
        </w:rPr>
        <w:t>of</w:t>
      </w:r>
      <w:r>
        <w:rPr>
          <w:color w:val="2D3648"/>
          <w:spacing w:val="-5"/>
          <w:sz w:val="20"/>
        </w:rPr>
        <w:t xml:space="preserve"> </w:t>
      </w:r>
      <w:r>
        <w:rPr>
          <w:color w:val="2D3648"/>
          <w:sz w:val="20"/>
        </w:rPr>
        <w:t>time</w:t>
      </w:r>
      <w:r>
        <w:rPr>
          <w:color w:val="2D3648"/>
          <w:spacing w:val="-5"/>
          <w:sz w:val="20"/>
        </w:rPr>
        <w:t xml:space="preserve"> </w:t>
      </w:r>
      <w:r>
        <w:rPr>
          <w:color w:val="2D3648"/>
          <w:sz w:val="20"/>
        </w:rPr>
        <w:t>while</w:t>
      </w:r>
      <w:r>
        <w:rPr>
          <w:color w:val="2D3648"/>
          <w:spacing w:val="-5"/>
          <w:sz w:val="20"/>
        </w:rPr>
        <w:t xml:space="preserve"> </w:t>
      </w:r>
      <w:r>
        <w:rPr>
          <w:color w:val="2D3648"/>
          <w:sz w:val="20"/>
        </w:rPr>
        <w:t>doing something you enjoy?</w:t>
      </w:r>
    </w:p>
    <w:p w14:paraId="023567E0" w14:textId="77777777" w:rsidR="003914F5" w:rsidRDefault="00000000">
      <w:pPr>
        <w:tabs>
          <w:tab w:val="left" w:pos="922"/>
          <w:tab w:val="left" w:pos="1354"/>
          <w:tab w:val="left" w:pos="1786"/>
          <w:tab w:val="left" w:pos="2218"/>
          <w:tab w:val="left" w:pos="2650"/>
          <w:tab w:val="left" w:pos="3082"/>
          <w:tab w:val="left" w:pos="3514"/>
          <w:tab w:val="left" w:pos="3946"/>
          <w:tab w:val="left" w:pos="4378"/>
          <w:tab w:val="left" w:pos="4766"/>
        </w:tabs>
        <w:spacing w:before="150"/>
        <w:ind w:left="490"/>
        <w:rPr>
          <w:sz w:val="16"/>
        </w:rPr>
      </w:pPr>
      <w:r>
        <w:br w:type="column"/>
      </w:r>
      <w:r>
        <w:rPr>
          <w:color w:val="2D3648"/>
          <w:spacing w:val="-5"/>
          <w:sz w:val="16"/>
        </w:rPr>
        <w:t>_0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_1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_2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_3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_4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_5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_6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_7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_8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_9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_10</w:t>
      </w:r>
    </w:p>
    <w:p w14:paraId="55DEA5A9" w14:textId="77777777" w:rsidR="003914F5" w:rsidRDefault="003914F5">
      <w:pPr>
        <w:rPr>
          <w:sz w:val="16"/>
        </w:rPr>
        <w:sectPr w:rsidR="003914F5">
          <w:type w:val="continuous"/>
          <w:pgSz w:w="11910" w:h="16840"/>
          <w:pgMar w:top="620" w:right="708" w:bottom="280" w:left="566" w:header="0" w:footer="0" w:gutter="0"/>
          <w:cols w:num="2" w:space="720" w:equalWidth="0">
            <w:col w:w="5045" w:space="172"/>
            <w:col w:w="5419"/>
          </w:cols>
        </w:sectPr>
      </w:pPr>
    </w:p>
    <w:p w14:paraId="59862175" w14:textId="77777777" w:rsidR="003914F5" w:rsidRDefault="003914F5">
      <w:pPr>
        <w:pStyle w:val="BodyText"/>
        <w:spacing w:before="5"/>
        <w:rPr>
          <w:sz w:val="6"/>
        </w:rPr>
      </w:pPr>
    </w:p>
    <w:p w14:paraId="09BE66EA" w14:textId="77777777" w:rsidR="003914F5" w:rsidRDefault="00000000">
      <w:pPr>
        <w:pStyle w:val="BodyText"/>
        <w:spacing w:line="20" w:lineRule="exact"/>
        <w:ind w:left="490"/>
        <w:rPr>
          <w:sz w:val="2"/>
        </w:rPr>
      </w:pPr>
      <w:r>
        <w:rPr>
          <w:noProof/>
          <w:sz w:val="2"/>
        </w:rPr>
        <mc:AlternateContent>
          <mc:Choice Requires="wps">
            <w:drawing>
              <wp:inline distT="0" distB="0" distL="0" distR="0" wp14:anchorId="2DC73378" wp14:editId="4E0E5AA2">
                <wp:extent cx="6217920" cy="6350"/>
                <wp:effectExtent l="9525" t="0" r="1904" b="3175"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17920" cy="6350"/>
                          <a:chOff x="0" y="0"/>
                          <a:chExt cx="6217920" cy="635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3175"/>
                            <a:ext cx="6217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7920">
                                <a:moveTo>
                                  <a:pt x="0" y="0"/>
                                </a:moveTo>
                                <a:lnTo>
                                  <a:pt x="621792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2E8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89.6pt;height:.5pt;mso-position-horizontal-relative:char;mso-position-vertical-relative:line" id="docshapegroup23" coordorigin="0,0" coordsize="9792,10">
                <v:line style="position:absolute" from="0,5" to="9792,5" stroked="true" strokeweight=".5pt" strokecolor="#e2e8ef">
                  <v:stroke dashstyle="solid"/>
                </v:line>
              </v:group>
            </w:pict>
          </mc:Fallback>
        </mc:AlternateContent>
      </w:r>
    </w:p>
    <w:p w14:paraId="687ED794" w14:textId="77777777" w:rsidR="003914F5" w:rsidRDefault="00000000">
      <w:pPr>
        <w:pStyle w:val="BodyText"/>
        <w:spacing w:before="11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17B7E31A" wp14:editId="049025A7">
                <wp:simplePos x="0" y="0"/>
                <wp:positionH relativeFrom="page">
                  <wp:posOffset>808200</wp:posOffset>
                </wp:positionH>
                <wp:positionV relativeFrom="paragraph">
                  <wp:posOffset>63546</wp:posOffset>
                </wp:positionV>
                <wp:extent cx="5943600" cy="215900"/>
                <wp:effectExtent l="0" t="0" r="0" b="0"/>
                <wp:wrapTopAndBottom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215900"/>
                        </a:xfrm>
                        <a:prstGeom prst="rect">
                          <a:avLst/>
                        </a:prstGeom>
                        <a:solidFill>
                          <a:srgbClr val="E8F7F4"/>
                        </a:solidFill>
                        <a:ln w="6350">
                          <a:solidFill>
                            <a:srgbClr val="26AE6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00781DC" w14:textId="77777777" w:rsidR="003914F5" w:rsidRDefault="00000000">
                            <w:pPr>
                              <w:spacing w:before="61"/>
                              <w:ind w:left="155"/>
                              <w:rPr>
                                <w:b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color w:val="26AE60"/>
                                <w:sz w:val="20"/>
                              </w:rPr>
                              <w:t xml:space="preserve">0 = terrible, 10 = </w:t>
                            </w:r>
                            <w:r>
                              <w:rPr>
                                <w:b/>
                                <w:i/>
                                <w:color w:val="26AE60"/>
                                <w:spacing w:val="-2"/>
                                <w:sz w:val="20"/>
                              </w:rPr>
                              <w:t>excellent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3.637798pt;margin-top:5.003662pt;width:468pt;height:17pt;mso-position-horizontal-relative:page;mso-position-vertical-relative:paragraph;z-index:-15717376;mso-wrap-distance-left:0;mso-wrap-distance-right:0" type="#_x0000_t202" id="docshape24" filled="true" fillcolor="#e8f7f4" stroked="true" strokeweight=".5pt" strokecolor="#26ae60">
                <v:textbox inset="0,0,0,0">
                  <w:txbxContent>
                    <w:p>
                      <w:pPr>
                        <w:spacing w:before="61"/>
                        <w:ind w:left="155" w:right="0" w:firstLine="0"/>
                        <w:jc w:val="left"/>
                        <w:rPr>
                          <w:b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i/>
                          <w:color w:val="26AE60"/>
                          <w:sz w:val="20"/>
                        </w:rPr>
                        <w:t>0 = terrible, 10 = </w:t>
                      </w:r>
                      <w:r>
                        <w:rPr>
                          <w:b/>
                          <w:i/>
                          <w:color w:val="26AE60"/>
                          <w:spacing w:val="-2"/>
                          <w:sz w:val="20"/>
                        </w:rPr>
                        <w:t>excellent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 w14:paraId="652127EC" w14:textId="77777777" w:rsidR="003914F5" w:rsidRDefault="003914F5">
      <w:pPr>
        <w:pStyle w:val="BodyText"/>
        <w:spacing w:before="10"/>
        <w:rPr>
          <w:sz w:val="9"/>
        </w:rPr>
      </w:pPr>
    </w:p>
    <w:p w14:paraId="44057CCC" w14:textId="77777777" w:rsidR="003914F5" w:rsidRDefault="003914F5">
      <w:pPr>
        <w:pStyle w:val="BodyText"/>
        <w:rPr>
          <w:sz w:val="9"/>
        </w:rPr>
        <w:sectPr w:rsidR="003914F5">
          <w:type w:val="continuous"/>
          <w:pgSz w:w="11910" w:h="16840"/>
          <w:pgMar w:top="620" w:right="708" w:bottom="280" w:left="566" w:header="0" w:footer="0" w:gutter="0"/>
          <w:cols w:space="720"/>
        </w:sectPr>
      </w:pPr>
    </w:p>
    <w:p w14:paraId="219185D0" w14:textId="77777777" w:rsidR="003914F5" w:rsidRDefault="00000000">
      <w:pPr>
        <w:pStyle w:val="ListParagraph"/>
        <w:numPr>
          <w:ilvl w:val="1"/>
          <w:numId w:val="1"/>
        </w:numPr>
        <w:tabs>
          <w:tab w:val="left" w:pos="823"/>
        </w:tabs>
        <w:spacing w:before="103" w:line="220" w:lineRule="auto"/>
        <w:ind w:left="490" w:firstLine="0"/>
        <w:rPr>
          <w:sz w:val="20"/>
        </w:rPr>
      </w:pPr>
      <w:r>
        <w:rPr>
          <w:color w:val="2D3648"/>
          <w:sz w:val="20"/>
        </w:rPr>
        <w:t>Compared</w:t>
      </w:r>
      <w:r>
        <w:rPr>
          <w:color w:val="2D3648"/>
          <w:spacing w:val="-5"/>
          <w:sz w:val="20"/>
        </w:rPr>
        <w:t xml:space="preserve"> </w:t>
      </w:r>
      <w:r>
        <w:rPr>
          <w:color w:val="2D3648"/>
          <w:sz w:val="20"/>
        </w:rPr>
        <w:t>to</w:t>
      </w:r>
      <w:r>
        <w:rPr>
          <w:color w:val="2D3648"/>
          <w:spacing w:val="-5"/>
          <w:sz w:val="20"/>
        </w:rPr>
        <w:t xml:space="preserve"> </w:t>
      </w:r>
      <w:r>
        <w:rPr>
          <w:color w:val="2D3648"/>
          <w:sz w:val="20"/>
        </w:rPr>
        <w:t>others</w:t>
      </w:r>
      <w:r>
        <w:rPr>
          <w:color w:val="2D3648"/>
          <w:spacing w:val="-5"/>
          <w:sz w:val="20"/>
        </w:rPr>
        <w:t xml:space="preserve"> </w:t>
      </w:r>
      <w:r>
        <w:rPr>
          <w:color w:val="2D3648"/>
          <w:sz w:val="20"/>
        </w:rPr>
        <w:t>of</w:t>
      </w:r>
      <w:r>
        <w:rPr>
          <w:color w:val="2D3648"/>
          <w:spacing w:val="-5"/>
          <w:sz w:val="20"/>
        </w:rPr>
        <w:t xml:space="preserve"> </w:t>
      </w:r>
      <w:r>
        <w:rPr>
          <w:color w:val="2D3648"/>
          <w:sz w:val="20"/>
        </w:rPr>
        <w:t>your</w:t>
      </w:r>
      <w:r>
        <w:rPr>
          <w:color w:val="2D3648"/>
          <w:spacing w:val="-5"/>
          <w:sz w:val="20"/>
        </w:rPr>
        <w:t xml:space="preserve"> </w:t>
      </w:r>
      <w:r>
        <w:rPr>
          <w:color w:val="2D3648"/>
          <w:sz w:val="20"/>
        </w:rPr>
        <w:t>same</w:t>
      </w:r>
      <w:r>
        <w:rPr>
          <w:color w:val="2D3648"/>
          <w:spacing w:val="-5"/>
          <w:sz w:val="20"/>
        </w:rPr>
        <w:t xml:space="preserve"> </w:t>
      </w:r>
      <w:r>
        <w:rPr>
          <w:color w:val="2D3648"/>
          <w:sz w:val="20"/>
        </w:rPr>
        <w:t>age</w:t>
      </w:r>
      <w:r>
        <w:rPr>
          <w:color w:val="2D3648"/>
          <w:spacing w:val="-5"/>
          <w:sz w:val="20"/>
        </w:rPr>
        <w:t xml:space="preserve"> </w:t>
      </w:r>
      <w:r>
        <w:rPr>
          <w:color w:val="2D3648"/>
          <w:sz w:val="20"/>
        </w:rPr>
        <w:t>and</w:t>
      </w:r>
      <w:r>
        <w:rPr>
          <w:color w:val="2D3648"/>
          <w:spacing w:val="-5"/>
          <w:sz w:val="20"/>
        </w:rPr>
        <w:t xml:space="preserve"> </w:t>
      </w:r>
      <w:r>
        <w:rPr>
          <w:color w:val="2D3648"/>
          <w:sz w:val="20"/>
        </w:rPr>
        <w:t>sex,</w:t>
      </w:r>
      <w:r>
        <w:rPr>
          <w:color w:val="2D3648"/>
          <w:spacing w:val="-5"/>
          <w:sz w:val="20"/>
        </w:rPr>
        <w:t xml:space="preserve"> </w:t>
      </w:r>
      <w:r>
        <w:rPr>
          <w:color w:val="2D3648"/>
          <w:sz w:val="20"/>
        </w:rPr>
        <w:t>how is your health?</w:t>
      </w:r>
    </w:p>
    <w:p w14:paraId="66C73F06" w14:textId="77777777" w:rsidR="003914F5" w:rsidRDefault="00000000">
      <w:pPr>
        <w:tabs>
          <w:tab w:val="left" w:pos="672"/>
          <w:tab w:val="left" w:pos="1104"/>
          <w:tab w:val="left" w:pos="1536"/>
          <w:tab w:val="left" w:pos="1968"/>
          <w:tab w:val="left" w:pos="2400"/>
          <w:tab w:val="left" w:pos="2832"/>
          <w:tab w:val="left" w:pos="3264"/>
          <w:tab w:val="left" w:pos="3696"/>
          <w:tab w:val="left" w:pos="4128"/>
          <w:tab w:val="left" w:pos="4516"/>
        </w:tabs>
        <w:spacing w:before="186"/>
        <w:ind w:left="240"/>
        <w:rPr>
          <w:sz w:val="16"/>
        </w:rPr>
      </w:pPr>
      <w:r>
        <w:br w:type="column"/>
      </w:r>
      <w:r>
        <w:rPr>
          <w:color w:val="2D3648"/>
          <w:spacing w:val="-5"/>
          <w:sz w:val="16"/>
        </w:rPr>
        <w:t>_0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_1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_2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_3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_4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_5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_6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_7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_8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_9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_10</w:t>
      </w:r>
    </w:p>
    <w:p w14:paraId="04C9A772" w14:textId="77777777" w:rsidR="003914F5" w:rsidRDefault="003914F5">
      <w:pPr>
        <w:rPr>
          <w:sz w:val="16"/>
        </w:rPr>
        <w:sectPr w:rsidR="003914F5">
          <w:type w:val="continuous"/>
          <w:pgSz w:w="11910" w:h="16840"/>
          <w:pgMar w:top="620" w:right="708" w:bottom="280" w:left="566" w:header="0" w:footer="0" w:gutter="0"/>
          <w:cols w:num="2" w:space="720" w:equalWidth="0">
            <w:col w:w="5427" w:space="40"/>
            <w:col w:w="5169"/>
          </w:cols>
        </w:sectPr>
      </w:pPr>
    </w:p>
    <w:p w14:paraId="472960DC" w14:textId="77777777" w:rsidR="003914F5" w:rsidRDefault="003914F5">
      <w:pPr>
        <w:pStyle w:val="BodyText"/>
        <w:spacing w:before="5"/>
        <w:rPr>
          <w:sz w:val="6"/>
        </w:rPr>
      </w:pPr>
    </w:p>
    <w:p w14:paraId="1975A45A" w14:textId="77777777" w:rsidR="003914F5" w:rsidRDefault="00000000">
      <w:pPr>
        <w:pStyle w:val="BodyText"/>
        <w:spacing w:line="20" w:lineRule="exact"/>
        <w:ind w:left="490"/>
        <w:rPr>
          <w:sz w:val="2"/>
        </w:rPr>
      </w:pPr>
      <w:r>
        <w:rPr>
          <w:noProof/>
          <w:sz w:val="2"/>
        </w:rPr>
        <mc:AlternateContent>
          <mc:Choice Requires="wps">
            <w:drawing>
              <wp:inline distT="0" distB="0" distL="0" distR="0" wp14:anchorId="29013CE7" wp14:editId="2F8A3D77">
                <wp:extent cx="6217920" cy="6350"/>
                <wp:effectExtent l="9525" t="0" r="1904" b="3175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17920" cy="6350"/>
                          <a:chOff x="0" y="0"/>
                          <a:chExt cx="6217920" cy="63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3175"/>
                            <a:ext cx="6217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7920">
                                <a:moveTo>
                                  <a:pt x="0" y="0"/>
                                </a:moveTo>
                                <a:lnTo>
                                  <a:pt x="621792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2E8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89.6pt;height:.5pt;mso-position-horizontal-relative:char;mso-position-vertical-relative:line" id="docshapegroup25" coordorigin="0,0" coordsize="9792,10">
                <v:line style="position:absolute" from="0,5" to="9792,5" stroked="true" strokeweight=".5pt" strokecolor="#e2e8ef">
                  <v:stroke dashstyle="solid"/>
                </v:line>
              </v:group>
            </w:pict>
          </mc:Fallback>
        </mc:AlternateContent>
      </w:r>
    </w:p>
    <w:p w14:paraId="512ECEA9" w14:textId="77777777" w:rsidR="003914F5" w:rsidRDefault="00000000">
      <w:pPr>
        <w:pStyle w:val="BodyText"/>
        <w:spacing w:before="11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6564C603" wp14:editId="660D3B60">
                <wp:simplePos x="0" y="0"/>
                <wp:positionH relativeFrom="page">
                  <wp:posOffset>808200</wp:posOffset>
                </wp:positionH>
                <wp:positionV relativeFrom="paragraph">
                  <wp:posOffset>63529</wp:posOffset>
                </wp:positionV>
                <wp:extent cx="5943600" cy="215900"/>
                <wp:effectExtent l="0" t="0" r="0" b="0"/>
                <wp:wrapTopAndBottom/>
                <wp:docPr id="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215900"/>
                        </a:xfrm>
                        <a:prstGeom prst="rect">
                          <a:avLst/>
                        </a:prstGeom>
                        <a:solidFill>
                          <a:srgbClr val="E8F7F4"/>
                        </a:solidFill>
                        <a:ln w="6350">
                          <a:solidFill>
                            <a:srgbClr val="26AE6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5CB4DF6" w14:textId="77777777" w:rsidR="003914F5" w:rsidRDefault="00000000">
                            <w:pPr>
                              <w:spacing w:before="61"/>
                              <w:ind w:left="155"/>
                              <w:rPr>
                                <w:b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color w:val="26AE60"/>
                                <w:sz w:val="20"/>
                              </w:rPr>
                              <w:t xml:space="preserve">0 = not at all, 10 = </w:t>
                            </w:r>
                            <w:r>
                              <w:rPr>
                                <w:b/>
                                <w:i/>
                                <w:color w:val="26AE60"/>
                                <w:spacing w:val="-2"/>
                                <w:sz w:val="20"/>
                              </w:rPr>
                              <w:t>completely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3.637798pt;margin-top:5.002295pt;width:468pt;height:17pt;mso-position-horizontal-relative:page;mso-position-vertical-relative:paragraph;z-index:-15716352;mso-wrap-distance-left:0;mso-wrap-distance-right:0" type="#_x0000_t202" id="docshape26" filled="true" fillcolor="#e8f7f4" stroked="true" strokeweight=".5pt" strokecolor="#26ae60">
                <v:textbox inset="0,0,0,0">
                  <w:txbxContent>
                    <w:p>
                      <w:pPr>
                        <w:spacing w:before="61"/>
                        <w:ind w:left="155" w:right="0" w:firstLine="0"/>
                        <w:jc w:val="left"/>
                        <w:rPr>
                          <w:b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i/>
                          <w:color w:val="26AE60"/>
                          <w:sz w:val="20"/>
                        </w:rPr>
                        <w:t>0 = not at all, 10 = </w:t>
                      </w:r>
                      <w:r>
                        <w:rPr>
                          <w:b/>
                          <w:i/>
                          <w:color w:val="26AE60"/>
                          <w:spacing w:val="-2"/>
                          <w:sz w:val="20"/>
                        </w:rPr>
                        <w:t>completely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 w14:paraId="0BBB0B8E" w14:textId="77777777" w:rsidR="003914F5" w:rsidRDefault="00000000">
      <w:pPr>
        <w:pStyle w:val="ListParagraph"/>
        <w:numPr>
          <w:ilvl w:val="1"/>
          <w:numId w:val="1"/>
        </w:numPr>
        <w:tabs>
          <w:tab w:val="left" w:pos="823"/>
          <w:tab w:val="left" w:pos="5707"/>
          <w:tab w:val="left" w:pos="6139"/>
          <w:tab w:val="left" w:pos="6571"/>
          <w:tab w:val="left" w:pos="7003"/>
          <w:tab w:val="left" w:pos="7435"/>
          <w:tab w:val="left" w:pos="7867"/>
          <w:tab w:val="left" w:pos="8299"/>
          <w:tab w:val="left" w:pos="8731"/>
          <w:tab w:val="left" w:pos="9163"/>
          <w:tab w:val="left" w:pos="9595"/>
          <w:tab w:val="left" w:pos="9983"/>
        </w:tabs>
        <w:spacing w:before="204"/>
        <w:ind w:left="823" w:hanging="333"/>
        <w:rPr>
          <w:position w:val="5"/>
          <w:sz w:val="16"/>
        </w:rPr>
      </w:pPr>
      <w:r>
        <w:rPr>
          <w:color w:val="2D3648"/>
          <w:sz w:val="20"/>
        </w:rPr>
        <w:t xml:space="preserve">To what extent do you feel </w:t>
      </w:r>
      <w:r>
        <w:rPr>
          <w:color w:val="2D3648"/>
          <w:spacing w:val="-2"/>
          <w:sz w:val="20"/>
        </w:rPr>
        <w:t>loved?</w:t>
      </w:r>
      <w:r>
        <w:rPr>
          <w:color w:val="2D3648"/>
          <w:sz w:val="20"/>
        </w:rPr>
        <w:tab/>
      </w:r>
      <w:r>
        <w:rPr>
          <w:color w:val="2D3648"/>
          <w:spacing w:val="-5"/>
          <w:position w:val="5"/>
          <w:sz w:val="16"/>
        </w:rPr>
        <w:t>_0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_1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_2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_3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_4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_5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_6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_7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_8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_9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_10</w:t>
      </w:r>
    </w:p>
    <w:p w14:paraId="21B6F81E" w14:textId="77777777" w:rsidR="003914F5" w:rsidRDefault="00000000">
      <w:pPr>
        <w:pStyle w:val="BodyText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24ABCD5C" wp14:editId="6DF20315">
                <wp:simplePos x="0" y="0"/>
                <wp:positionH relativeFrom="page">
                  <wp:posOffset>671040</wp:posOffset>
                </wp:positionH>
                <wp:positionV relativeFrom="paragraph">
                  <wp:posOffset>53779</wp:posOffset>
                </wp:positionV>
                <wp:extent cx="6217920" cy="1270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17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7920">
                              <a:moveTo>
                                <a:pt x="0" y="0"/>
                              </a:moveTo>
                              <a:lnTo>
                                <a:pt x="62179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E2E8E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52.837799pt;margin-top:4.234571pt;width:489.6pt;height:.1pt;mso-position-horizontal-relative:page;mso-position-vertical-relative:paragraph;z-index:-15715840;mso-wrap-distance-left:0;mso-wrap-distance-right:0" id="docshape27" coordorigin="1057,85" coordsize="9792,0" path="m1057,85l10849,85e" filled="false" stroked="true" strokeweight=".5pt" strokecolor="#e2e8ef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03594CDA" w14:textId="77777777" w:rsidR="003914F5" w:rsidRDefault="003914F5">
      <w:pPr>
        <w:pStyle w:val="BodyText"/>
        <w:spacing w:before="9"/>
        <w:rPr>
          <w:sz w:val="5"/>
        </w:rPr>
      </w:pPr>
    </w:p>
    <w:p w14:paraId="13E5F248" w14:textId="77777777" w:rsidR="003914F5" w:rsidRDefault="003914F5">
      <w:pPr>
        <w:pStyle w:val="BodyText"/>
        <w:rPr>
          <w:sz w:val="5"/>
        </w:rPr>
        <w:sectPr w:rsidR="003914F5">
          <w:type w:val="continuous"/>
          <w:pgSz w:w="11910" w:h="16840"/>
          <w:pgMar w:top="620" w:right="708" w:bottom="280" w:left="566" w:header="0" w:footer="0" w:gutter="0"/>
          <w:cols w:space="720"/>
        </w:sectPr>
      </w:pPr>
    </w:p>
    <w:p w14:paraId="778C78A3" w14:textId="77777777" w:rsidR="003914F5" w:rsidRDefault="00000000">
      <w:pPr>
        <w:pStyle w:val="ListParagraph"/>
        <w:numPr>
          <w:ilvl w:val="1"/>
          <w:numId w:val="1"/>
        </w:numPr>
        <w:tabs>
          <w:tab w:val="left" w:pos="823"/>
        </w:tabs>
        <w:spacing w:before="67" w:line="220" w:lineRule="auto"/>
        <w:ind w:left="490" w:right="38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786D3376" wp14:editId="105C3938">
                <wp:simplePos x="0" y="0"/>
                <wp:positionH relativeFrom="page">
                  <wp:posOffset>671040</wp:posOffset>
                </wp:positionH>
                <wp:positionV relativeFrom="paragraph">
                  <wp:posOffset>372088</wp:posOffset>
                </wp:positionV>
                <wp:extent cx="6217920" cy="1270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17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7920">
                              <a:moveTo>
                                <a:pt x="0" y="0"/>
                              </a:moveTo>
                              <a:lnTo>
                                <a:pt x="62179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E2E8E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45536" from="52.837799pt,29.29829pt" to="542.437799pt,29.29829pt" stroked="true" strokeweight=".5pt" strokecolor="#e2e8ef">
                <v:stroke dashstyle="solid"/>
                <w10:wrap type="none"/>
              </v:line>
            </w:pict>
          </mc:Fallback>
        </mc:AlternateContent>
      </w:r>
      <w:r>
        <w:rPr>
          <w:color w:val="2D3648"/>
          <w:sz w:val="20"/>
        </w:rPr>
        <w:t>To</w:t>
      </w:r>
      <w:r>
        <w:rPr>
          <w:color w:val="2D3648"/>
          <w:spacing w:val="-5"/>
          <w:sz w:val="20"/>
        </w:rPr>
        <w:t xml:space="preserve"> </w:t>
      </w:r>
      <w:r>
        <w:rPr>
          <w:color w:val="2D3648"/>
          <w:sz w:val="20"/>
        </w:rPr>
        <w:t>what</w:t>
      </w:r>
      <w:r>
        <w:rPr>
          <w:color w:val="2D3648"/>
          <w:spacing w:val="-5"/>
          <w:sz w:val="20"/>
        </w:rPr>
        <w:t xml:space="preserve"> </w:t>
      </w:r>
      <w:r>
        <w:rPr>
          <w:color w:val="2D3648"/>
          <w:sz w:val="20"/>
        </w:rPr>
        <w:t>extent</w:t>
      </w:r>
      <w:r>
        <w:rPr>
          <w:color w:val="2D3648"/>
          <w:spacing w:val="-5"/>
          <w:sz w:val="20"/>
        </w:rPr>
        <w:t xml:space="preserve"> </w:t>
      </w:r>
      <w:r>
        <w:rPr>
          <w:color w:val="2D3648"/>
          <w:sz w:val="20"/>
        </w:rPr>
        <w:t>do</w:t>
      </w:r>
      <w:r>
        <w:rPr>
          <w:color w:val="2D3648"/>
          <w:spacing w:val="-5"/>
          <w:sz w:val="20"/>
        </w:rPr>
        <w:t xml:space="preserve"> </w:t>
      </w:r>
      <w:r>
        <w:rPr>
          <w:color w:val="2D3648"/>
          <w:sz w:val="20"/>
        </w:rPr>
        <w:t>you</w:t>
      </w:r>
      <w:r>
        <w:rPr>
          <w:color w:val="2D3648"/>
          <w:spacing w:val="-5"/>
          <w:sz w:val="20"/>
        </w:rPr>
        <w:t xml:space="preserve"> </w:t>
      </w:r>
      <w:r>
        <w:rPr>
          <w:color w:val="2D3648"/>
          <w:sz w:val="20"/>
        </w:rPr>
        <w:t>generally</w:t>
      </w:r>
      <w:r>
        <w:rPr>
          <w:color w:val="2D3648"/>
          <w:spacing w:val="-5"/>
          <w:sz w:val="20"/>
        </w:rPr>
        <w:t xml:space="preserve"> </w:t>
      </w:r>
      <w:r>
        <w:rPr>
          <w:color w:val="2D3648"/>
          <w:sz w:val="20"/>
        </w:rPr>
        <w:t>feel</w:t>
      </w:r>
      <w:r>
        <w:rPr>
          <w:color w:val="2D3648"/>
          <w:spacing w:val="-5"/>
          <w:sz w:val="20"/>
        </w:rPr>
        <w:t xml:space="preserve"> </w:t>
      </w:r>
      <w:r>
        <w:rPr>
          <w:color w:val="2D3648"/>
          <w:sz w:val="20"/>
        </w:rPr>
        <w:t>you</w:t>
      </w:r>
      <w:r>
        <w:rPr>
          <w:color w:val="2D3648"/>
          <w:spacing w:val="-5"/>
          <w:sz w:val="20"/>
        </w:rPr>
        <w:t xml:space="preserve"> </w:t>
      </w:r>
      <w:r>
        <w:rPr>
          <w:color w:val="2D3648"/>
          <w:sz w:val="20"/>
        </w:rPr>
        <w:t>have</w:t>
      </w:r>
      <w:r>
        <w:rPr>
          <w:color w:val="2D3648"/>
          <w:spacing w:val="-5"/>
          <w:sz w:val="20"/>
        </w:rPr>
        <w:t xml:space="preserve"> </w:t>
      </w:r>
      <w:r>
        <w:rPr>
          <w:color w:val="2D3648"/>
          <w:sz w:val="20"/>
        </w:rPr>
        <w:t>a sense of direction in your life?</w:t>
      </w:r>
    </w:p>
    <w:p w14:paraId="62FD062A" w14:textId="77777777" w:rsidR="003914F5" w:rsidRDefault="00000000">
      <w:pPr>
        <w:pStyle w:val="ListParagraph"/>
        <w:numPr>
          <w:ilvl w:val="1"/>
          <w:numId w:val="1"/>
        </w:numPr>
        <w:tabs>
          <w:tab w:val="left" w:pos="823"/>
        </w:tabs>
        <w:spacing w:before="218" w:line="220" w:lineRule="auto"/>
        <w:ind w:left="490" w:right="694" w:firstLine="0"/>
        <w:rPr>
          <w:sz w:val="20"/>
        </w:rPr>
      </w:pPr>
      <w:r>
        <w:rPr>
          <w:color w:val="2D3648"/>
          <w:sz w:val="20"/>
        </w:rPr>
        <w:t>How</w:t>
      </w:r>
      <w:r>
        <w:rPr>
          <w:color w:val="2D3648"/>
          <w:spacing w:val="-6"/>
          <w:sz w:val="20"/>
        </w:rPr>
        <w:t xml:space="preserve"> </w:t>
      </w:r>
      <w:r>
        <w:rPr>
          <w:color w:val="2D3648"/>
          <w:sz w:val="20"/>
        </w:rPr>
        <w:t>satisfied</w:t>
      </w:r>
      <w:r>
        <w:rPr>
          <w:color w:val="2D3648"/>
          <w:spacing w:val="-6"/>
          <w:sz w:val="20"/>
        </w:rPr>
        <w:t xml:space="preserve"> </w:t>
      </w:r>
      <w:r>
        <w:rPr>
          <w:color w:val="2D3648"/>
          <w:sz w:val="20"/>
        </w:rPr>
        <w:t>are</w:t>
      </w:r>
      <w:r>
        <w:rPr>
          <w:color w:val="2D3648"/>
          <w:spacing w:val="-6"/>
          <w:sz w:val="20"/>
        </w:rPr>
        <w:t xml:space="preserve"> </w:t>
      </w:r>
      <w:r>
        <w:rPr>
          <w:color w:val="2D3648"/>
          <w:sz w:val="20"/>
        </w:rPr>
        <w:t>you</w:t>
      </w:r>
      <w:r>
        <w:rPr>
          <w:color w:val="2D3648"/>
          <w:spacing w:val="-6"/>
          <w:sz w:val="20"/>
        </w:rPr>
        <w:t xml:space="preserve"> </w:t>
      </w:r>
      <w:r>
        <w:rPr>
          <w:color w:val="2D3648"/>
          <w:sz w:val="20"/>
        </w:rPr>
        <w:t>with</w:t>
      </w:r>
      <w:r>
        <w:rPr>
          <w:color w:val="2D3648"/>
          <w:spacing w:val="-6"/>
          <w:sz w:val="20"/>
        </w:rPr>
        <w:t xml:space="preserve"> </w:t>
      </w:r>
      <w:r>
        <w:rPr>
          <w:color w:val="2D3648"/>
          <w:sz w:val="20"/>
        </w:rPr>
        <w:t>your</w:t>
      </w:r>
      <w:r>
        <w:rPr>
          <w:color w:val="2D3648"/>
          <w:spacing w:val="-6"/>
          <w:sz w:val="20"/>
        </w:rPr>
        <w:t xml:space="preserve"> </w:t>
      </w:r>
      <w:r>
        <w:rPr>
          <w:color w:val="2D3648"/>
          <w:sz w:val="20"/>
        </w:rPr>
        <w:t xml:space="preserve">personal </w:t>
      </w:r>
      <w:r>
        <w:rPr>
          <w:color w:val="2D3648"/>
          <w:spacing w:val="-2"/>
          <w:sz w:val="20"/>
        </w:rPr>
        <w:t>relationships?</w:t>
      </w:r>
    </w:p>
    <w:p w14:paraId="1FE26A54" w14:textId="77777777" w:rsidR="003914F5" w:rsidRDefault="00000000">
      <w:pPr>
        <w:tabs>
          <w:tab w:val="left" w:pos="922"/>
          <w:tab w:val="left" w:pos="1354"/>
          <w:tab w:val="left" w:pos="1786"/>
          <w:tab w:val="left" w:pos="2218"/>
          <w:tab w:val="left" w:pos="2650"/>
          <w:tab w:val="left" w:pos="3082"/>
          <w:tab w:val="left" w:pos="3514"/>
          <w:tab w:val="left" w:pos="3946"/>
          <w:tab w:val="left" w:pos="4378"/>
          <w:tab w:val="left" w:pos="4766"/>
        </w:tabs>
        <w:spacing w:before="150"/>
        <w:ind w:left="490"/>
        <w:rPr>
          <w:sz w:val="16"/>
        </w:rPr>
      </w:pPr>
      <w:r>
        <w:br w:type="column"/>
      </w:r>
      <w:r>
        <w:rPr>
          <w:color w:val="2D3648"/>
          <w:spacing w:val="-5"/>
          <w:sz w:val="16"/>
        </w:rPr>
        <w:t>_0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_1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_2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_3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_4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_5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_6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_7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_8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_9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_10</w:t>
      </w:r>
    </w:p>
    <w:p w14:paraId="4C15CFAA" w14:textId="77777777" w:rsidR="003914F5" w:rsidRDefault="003914F5">
      <w:pPr>
        <w:pStyle w:val="BodyText"/>
        <w:rPr>
          <w:sz w:val="16"/>
        </w:rPr>
      </w:pPr>
    </w:p>
    <w:p w14:paraId="7BCC7A9B" w14:textId="77777777" w:rsidR="003914F5" w:rsidRDefault="003914F5">
      <w:pPr>
        <w:pStyle w:val="BodyText"/>
        <w:spacing w:before="84"/>
        <w:rPr>
          <w:sz w:val="16"/>
        </w:rPr>
      </w:pPr>
    </w:p>
    <w:p w14:paraId="6E8881F2" w14:textId="77777777" w:rsidR="003914F5" w:rsidRDefault="00000000">
      <w:pPr>
        <w:tabs>
          <w:tab w:val="left" w:pos="922"/>
          <w:tab w:val="left" w:pos="1354"/>
          <w:tab w:val="left" w:pos="1786"/>
          <w:tab w:val="left" w:pos="2218"/>
          <w:tab w:val="left" w:pos="2650"/>
          <w:tab w:val="left" w:pos="3082"/>
          <w:tab w:val="left" w:pos="3514"/>
          <w:tab w:val="left" w:pos="3946"/>
          <w:tab w:val="left" w:pos="4378"/>
          <w:tab w:val="left" w:pos="4766"/>
        </w:tabs>
        <w:ind w:left="490"/>
        <w:rPr>
          <w:sz w:val="16"/>
        </w:rPr>
      </w:pPr>
      <w:r>
        <w:rPr>
          <w:color w:val="2D3648"/>
          <w:spacing w:val="-5"/>
          <w:sz w:val="16"/>
        </w:rPr>
        <w:t>_0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_1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_2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_3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_4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_5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_6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_7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_8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_9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_10</w:t>
      </w:r>
    </w:p>
    <w:p w14:paraId="05EE0180" w14:textId="77777777" w:rsidR="003914F5" w:rsidRDefault="003914F5">
      <w:pPr>
        <w:rPr>
          <w:sz w:val="16"/>
        </w:rPr>
        <w:sectPr w:rsidR="003914F5">
          <w:type w:val="continuous"/>
          <w:pgSz w:w="11910" w:h="16840"/>
          <w:pgMar w:top="620" w:right="708" w:bottom="280" w:left="566" w:header="0" w:footer="0" w:gutter="0"/>
          <w:cols w:num="2" w:space="720" w:equalWidth="0">
            <w:col w:w="5112" w:space="105"/>
            <w:col w:w="5419"/>
          </w:cols>
        </w:sectPr>
      </w:pPr>
    </w:p>
    <w:p w14:paraId="16BC4439" w14:textId="77777777" w:rsidR="003914F5" w:rsidRDefault="003914F5">
      <w:pPr>
        <w:pStyle w:val="BodyText"/>
        <w:spacing w:before="5"/>
        <w:rPr>
          <w:sz w:val="6"/>
        </w:rPr>
      </w:pPr>
    </w:p>
    <w:p w14:paraId="4F920570" w14:textId="77777777" w:rsidR="003914F5" w:rsidRDefault="00000000">
      <w:pPr>
        <w:pStyle w:val="BodyText"/>
        <w:spacing w:line="20" w:lineRule="exact"/>
        <w:ind w:left="490"/>
        <w:rPr>
          <w:sz w:val="2"/>
        </w:rPr>
      </w:pPr>
      <w:r>
        <w:rPr>
          <w:noProof/>
          <w:sz w:val="2"/>
        </w:rPr>
        <mc:AlternateContent>
          <mc:Choice Requires="wps">
            <w:drawing>
              <wp:inline distT="0" distB="0" distL="0" distR="0" wp14:anchorId="3D0BDCDB" wp14:editId="0B248A4A">
                <wp:extent cx="6217920" cy="6350"/>
                <wp:effectExtent l="9525" t="0" r="1904" b="3175"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17920" cy="6350"/>
                          <a:chOff x="0" y="0"/>
                          <a:chExt cx="6217920" cy="635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3175"/>
                            <a:ext cx="6217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7920">
                                <a:moveTo>
                                  <a:pt x="0" y="0"/>
                                </a:moveTo>
                                <a:lnTo>
                                  <a:pt x="621792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2E8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89.6pt;height:.5pt;mso-position-horizontal-relative:char;mso-position-vertical-relative:line" id="docshapegroup28" coordorigin="0,0" coordsize="9792,10">
                <v:line style="position:absolute" from="0,5" to="9792,5" stroked="true" strokeweight=".5pt" strokecolor="#e2e8ef">
                  <v:stroke dashstyle="solid"/>
                </v:line>
              </v:group>
            </w:pict>
          </mc:Fallback>
        </mc:AlternateContent>
      </w:r>
    </w:p>
    <w:p w14:paraId="2FE78583" w14:textId="77777777" w:rsidR="003914F5" w:rsidRDefault="00000000">
      <w:pPr>
        <w:pStyle w:val="ListParagraph"/>
        <w:numPr>
          <w:ilvl w:val="1"/>
          <w:numId w:val="1"/>
        </w:numPr>
        <w:tabs>
          <w:tab w:val="left" w:pos="823"/>
          <w:tab w:val="left" w:pos="5707"/>
          <w:tab w:val="left" w:pos="6139"/>
          <w:tab w:val="left" w:pos="6571"/>
          <w:tab w:val="left" w:pos="7003"/>
          <w:tab w:val="left" w:pos="7435"/>
          <w:tab w:val="left" w:pos="7867"/>
          <w:tab w:val="left" w:pos="8299"/>
          <w:tab w:val="left" w:pos="8731"/>
          <w:tab w:val="left" w:pos="9163"/>
          <w:tab w:val="left" w:pos="9595"/>
          <w:tab w:val="left" w:pos="9983"/>
        </w:tabs>
        <w:spacing w:before="105"/>
        <w:ind w:left="823" w:hanging="333"/>
        <w:rPr>
          <w:position w:val="5"/>
          <w:sz w:val="16"/>
        </w:rPr>
      </w:pPr>
      <w:r>
        <w:rPr>
          <w:color w:val="2D3648"/>
          <w:sz w:val="20"/>
        </w:rPr>
        <w:t xml:space="preserve">In general, to what extent do you feel </w:t>
      </w:r>
      <w:r>
        <w:rPr>
          <w:color w:val="2D3648"/>
          <w:spacing w:val="-2"/>
          <w:sz w:val="20"/>
        </w:rPr>
        <w:t>contented?</w:t>
      </w:r>
      <w:r>
        <w:rPr>
          <w:color w:val="2D3648"/>
          <w:sz w:val="20"/>
        </w:rPr>
        <w:tab/>
      </w:r>
      <w:r>
        <w:rPr>
          <w:color w:val="2D3648"/>
          <w:spacing w:val="-5"/>
          <w:position w:val="5"/>
          <w:sz w:val="16"/>
        </w:rPr>
        <w:t>_0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_1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_2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_3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_4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_5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_6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_7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_8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_9</w:t>
      </w:r>
      <w:r>
        <w:rPr>
          <w:color w:val="2D3648"/>
          <w:position w:val="5"/>
          <w:sz w:val="16"/>
        </w:rPr>
        <w:tab/>
      </w:r>
      <w:r>
        <w:rPr>
          <w:color w:val="2D3648"/>
          <w:spacing w:val="-5"/>
          <w:position w:val="5"/>
          <w:sz w:val="16"/>
        </w:rPr>
        <w:t>_10</w:t>
      </w:r>
    </w:p>
    <w:p w14:paraId="5FF9B4AD" w14:textId="77777777" w:rsidR="003914F5" w:rsidRDefault="00000000">
      <w:pPr>
        <w:pStyle w:val="BodyText"/>
        <w:spacing w:before="11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13D9EC5D" wp14:editId="2A4D5718">
                <wp:simplePos x="0" y="0"/>
                <wp:positionH relativeFrom="page">
                  <wp:posOffset>671040</wp:posOffset>
                </wp:positionH>
                <wp:positionV relativeFrom="paragraph">
                  <wp:posOffset>53284</wp:posOffset>
                </wp:positionV>
                <wp:extent cx="6217920" cy="1270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17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7920">
                              <a:moveTo>
                                <a:pt x="0" y="0"/>
                              </a:moveTo>
                              <a:lnTo>
                                <a:pt x="62179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E2E8E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52.837799pt;margin-top:4.195654pt;width:489.6pt;height:.1pt;mso-position-horizontal-relative:page;mso-position-vertical-relative:paragraph;z-index:-15714816;mso-wrap-distance-left:0;mso-wrap-distance-right:0" id="docshape29" coordorigin="1057,84" coordsize="9792,0" path="m1057,84l10849,84e" filled="false" stroked="true" strokeweight=".5pt" strokecolor="#e2e8e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74130D1B" wp14:editId="19EAB966">
                <wp:simplePos x="0" y="0"/>
                <wp:positionH relativeFrom="page">
                  <wp:posOffset>808200</wp:posOffset>
                </wp:positionH>
                <wp:positionV relativeFrom="paragraph">
                  <wp:posOffset>129484</wp:posOffset>
                </wp:positionV>
                <wp:extent cx="5943600" cy="215900"/>
                <wp:effectExtent l="0" t="0" r="0" b="0"/>
                <wp:wrapTopAndBottom/>
                <wp:docPr id="4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215900"/>
                        </a:xfrm>
                        <a:prstGeom prst="rect">
                          <a:avLst/>
                        </a:prstGeom>
                        <a:solidFill>
                          <a:srgbClr val="E8F7F4"/>
                        </a:solidFill>
                        <a:ln w="6350">
                          <a:solidFill>
                            <a:srgbClr val="26AE6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5B26852" w14:textId="77777777" w:rsidR="003914F5" w:rsidRDefault="00000000">
                            <w:pPr>
                              <w:spacing w:before="61"/>
                              <w:ind w:left="155"/>
                              <w:rPr>
                                <w:b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color w:val="26AE60"/>
                                <w:sz w:val="20"/>
                              </w:rPr>
                              <w:t xml:space="preserve">0 = not at all, 10 = </w:t>
                            </w:r>
                            <w:r>
                              <w:rPr>
                                <w:b/>
                                <w:i/>
                                <w:color w:val="26AE60"/>
                                <w:spacing w:val="-2"/>
                                <w:sz w:val="20"/>
                              </w:rPr>
                              <w:t>completely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3.637798pt;margin-top:10.195654pt;width:468pt;height:17pt;mso-position-horizontal-relative:page;mso-position-vertical-relative:paragraph;z-index:-15714304;mso-wrap-distance-left:0;mso-wrap-distance-right:0" type="#_x0000_t202" id="docshape30" filled="true" fillcolor="#e8f7f4" stroked="true" strokeweight=".5pt" strokecolor="#26ae60">
                <v:textbox inset="0,0,0,0">
                  <w:txbxContent>
                    <w:p>
                      <w:pPr>
                        <w:spacing w:before="61"/>
                        <w:ind w:left="155" w:right="0" w:firstLine="0"/>
                        <w:jc w:val="left"/>
                        <w:rPr>
                          <w:b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i/>
                          <w:color w:val="26AE60"/>
                          <w:sz w:val="20"/>
                        </w:rPr>
                        <w:t>0 = not at all, 10 = </w:t>
                      </w:r>
                      <w:r>
                        <w:rPr>
                          <w:b/>
                          <w:i/>
                          <w:color w:val="26AE60"/>
                          <w:spacing w:val="-2"/>
                          <w:sz w:val="20"/>
                        </w:rPr>
                        <w:t>completely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 w14:paraId="099532A2" w14:textId="77777777" w:rsidR="003914F5" w:rsidRDefault="003914F5">
      <w:pPr>
        <w:pStyle w:val="BodyText"/>
        <w:spacing w:before="1"/>
        <w:rPr>
          <w:sz w:val="7"/>
        </w:rPr>
      </w:pPr>
    </w:p>
    <w:p w14:paraId="3BC425E7" w14:textId="77777777" w:rsidR="003914F5" w:rsidRDefault="003914F5">
      <w:pPr>
        <w:pStyle w:val="BodyText"/>
        <w:spacing w:before="10"/>
        <w:rPr>
          <w:sz w:val="9"/>
        </w:rPr>
      </w:pPr>
    </w:p>
    <w:p w14:paraId="6EEED978" w14:textId="77777777" w:rsidR="003914F5" w:rsidRDefault="003914F5">
      <w:pPr>
        <w:pStyle w:val="BodyText"/>
        <w:rPr>
          <w:sz w:val="9"/>
        </w:rPr>
        <w:sectPr w:rsidR="003914F5">
          <w:type w:val="continuous"/>
          <w:pgSz w:w="11910" w:h="16840"/>
          <w:pgMar w:top="620" w:right="708" w:bottom="280" w:left="566" w:header="0" w:footer="0" w:gutter="0"/>
          <w:cols w:space="720"/>
        </w:sectPr>
      </w:pPr>
    </w:p>
    <w:p w14:paraId="5C19C688" w14:textId="77777777" w:rsidR="003914F5" w:rsidRDefault="00000000">
      <w:pPr>
        <w:pStyle w:val="ListParagraph"/>
        <w:numPr>
          <w:ilvl w:val="1"/>
          <w:numId w:val="1"/>
        </w:numPr>
        <w:tabs>
          <w:tab w:val="left" w:pos="823"/>
        </w:tabs>
        <w:spacing w:before="103" w:line="220" w:lineRule="auto"/>
        <w:ind w:left="490" w:firstLine="0"/>
        <w:rPr>
          <w:sz w:val="20"/>
        </w:rPr>
      </w:pPr>
      <w:r>
        <w:rPr>
          <w:color w:val="2D3648"/>
          <w:sz w:val="20"/>
        </w:rPr>
        <w:t>Taking</w:t>
      </w:r>
      <w:r>
        <w:rPr>
          <w:color w:val="2D3648"/>
          <w:spacing w:val="-5"/>
          <w:sz w:val="20"/>
        </w:rPr>
        <w:t xml:space="preserve"> </w:t>
      </w:r>
      <w:r>
        <w:rPr>
          <w:color w:val="2D3648"/>
          <w:sz w:val="20"/>
        </w:rPr>
        <w:t>all</w:t>
      </w:r>
      <w:r>
        <w:rPr>
          <w:color w:val="2D3648"/>
          <w:spacing w:val="-5"/>
          <w:sz w:val="20"/>
        </w:rPr>
        <w:t xml:space="preserve"> </w:t>
      </w:r>
      <w:r>
        <w:rPr>
          <w:color w:val="2D3648"/>
          <w:sz w:val="20"/>
        </w:rPr>
        <w:t>things</w:t>
      </w:r>
      <w:r>
        <w:rPr>
          <w:color w:val="2D3648"/>
          <w:spacing w:val="-5"/>
          <w:sz w:val="20"/>
        </w:rPr>
        <w:t xml:space="preserve"> </w:t>
      </w:r>
      <w:r>
        <w:rPr>
          <w:color w:val="2D3648"/>
          <w:sz w:val="20"/>
        </w:rPr>
        <w:t>together,</w:t>
      </w:r>
      <w:r>
        <w:rPr>
          <w:color w:val="2D3648"/>
          <w:spacing w:val="-5"/>
          <w:sz w:val="20"/>
        </w:rPr>
        <w:t xml:space="preserve"> </w:t>
      </w:r>
      <w:r>
        <w:rPr>
          <w:color w:val="2D3648"/>
          <w:sz w:val="20"/>
        </w:rPr>
        <w:t>how</w:t>
      </w:r>
      <w:r>
        <w:rPr>
          <w:color w:val="2D3648"/>
          <w:spacing w:val="-5"/>
          <w:sz w:val="20"/>
        </w:rPr>
        <w:t xml:space="preserve"> </w:t>
      </w:r>
      <w:r>
        <w:rPr>
          <w:color w:val="2D3648"/>
          <w:sz w:val="20"/>
        </w:rPr>
        <w:t>happy</w:t>
      </w:r>
      <w:r>
        <w:rPr>
          <w:color w:val="2D3648"/>
          <w:spacing w:val="-5"/>
          <w:sz w:val="20"/>
        </w:rPr>
        <w:t xml:space="preserve"> </w:t>
      </w:r>
      <w:r>
        <w:rPr>
          <w:color w:val="2D3648"/>
          <w:sz w:val="20"/>
        </w:rPr>
        <w:t>would</w:t>
      </w:r>
      <w:r>
        <w:rPr>
          <w:color w:val="2D3648"/>
          <w:spacing w:val="-5"/>
          <w:sz w:val="20"/>
        </w:rPr>
        <w:t xml:space="preserve"> </w:t>
      </w:r>
      <w:r>
        <w:rPr>
          <w:color w:val="2D3648"/>
          <w:sz w:val="20"/>
        </w:rPr>
        <w:t>you</w:t>
      </w:r>
      <w:r>
        <w:rPr>
          <w:color w:val="2D3648"/>
          <w:spacing w:val="-5"/>
          <w:sz w:val="20"/>
        </w:rPr>
        <w:t xml:space="preserve"> </w:t>
      </w:r>
      <w:r>
        <w:rPr>
          <w:color w:val="2D3648"/>
          <w:sz w:val="20"/>
        </w:rPr>
        <w:t>say you are?</w:t>
      </w:r>
    </w:p>
    <w:p w14:paraId="63E2257F" w14:textId="77777777" w:rsidR="003914F5" w:rsidRDefault="00000000">
      <w:pPr>
        <w:tabs>
          <w:tab w:val="left" w:pos="639"/>
          <w:tab w:val="left" w:pos="1071"/>
          <w:tab w:val="left" w:pos="1503"/>
          <w:tab w:val="left" w:pos="1935"/>
          <w:tab w:val="left" w:pos="2367"/>
          <w:tab w:val="left" w:pos="2799"/>
          <w:tab w:val="left" w:pos="3231"/>
          <w:tab w:val="left" w:pos="3663"/>
          <w:tab w:val="left" w:pos="4095"/>
          <w:tab w:val="left" w:pos="4482"/>
        </w:tabs>
        <w:spacing w:before="186"/>
        <w:ind w:left="207"/>
        <w:rPr>
          <w:sz w:val="16"/>
        </w:rPr>
      </w:pPr>
      <w:r>
        <w:br w:type="column"/>
      </w:r>
      <w:r>
        <w:rPr>
          <w:color w:val="2D3648"/>
          <w:spacing w:val="-5"/>
          <w:sz w:val="16"/>
        </w:rPr>
        <w:t>_0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_1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_2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_3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_4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_5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_6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_7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_8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_9</w:t>
      </w:r>
      <w:r>
        <w:rPr>
          <w:color w:val="2D3648"/>
          <w:sz w:val="16"/>
        </w:rPr>
        <w:tab/>
      </w:r>
      <w:r>
        <w:rPr>
          <w:color w:val="2D3648"/>
          <w:spacing w:val="-5"/>
          <w:sz w:val="16"/>
        </w:rPr>
        <w:t>_10</w:t>
      </w:r>
    </w:p>
    <w:p w14:paraId="75C56E06" w14:textId="77777777" w:rsidR="003914F5" w:rsidRDefault="003914F5">
      <w:pPr>
        <w:rPr>
          <w:sz w:val="16"/>
        </w:rPr>
        <w:sectPr w:rsidR="003914F5">
          <w:type w:val="continuous"/>
          <w:pgSz w:w="11910" w:h="16840"/>
          <w:pgMar w:top="620" w:right="708" w:bottom="280" w:left="566" w:header="0" w:footer="0" w:gutter="0"/>
          <w:cols w:num="2" w:space="720" w:equalWidth="0">
            <w:col w:w="5461" w:space="40"/>
            <w:col w:w="5135"/>
          </w:cols>
        </w:sectPr>
      </w:pPr>
    </w:p>
    <w:p w14:paraId="321AC3CF" w14:textId="77777777" w:rsidR="003914F5" w:rsidRDefault="003914F5">
      <w:pPr>
        <w:pStyle w:val="BodyText"/>
        <w:spacing w:before="5"/>
        <w:rPr>
          <w:sz w:val="6"/>
        </w:rPr>
      </w:pPr>
    </w:p>
    <w:p w14:paraId="47D697C4" w14:textId="77777777" w:rsidR="003914F5" w:rsidRDefault="00000000">
      <w:pPr>
        <w:pStyle w:val="BodyText"/>
        <w:spacing w:line="20" w:lineRule="exact"/>
        <w:ind w:left="490"/>
        <w:rPr>
          <w:sz w:val="2"/>
        </w:rPr>
      </w:pPr>
      <w:r>
        <w:rPr>
          <w:noProof/>
          <w:sz w:val="2"/>
        </w:rPr>
        <mc:AlternateContent>
          <mc:Choice Requires="wps">
            <w:drawing>
              <wp:inline distT="0" distB="0" distL="0" distR="0" wp14:anchorId="5CD749CE" wp14:editId="4A37562D">
                <wp:extent cx="6217920" cy="6350"/>
                <wp:effectExtent l="9525" t="0" r="1904" b="3175"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17920" cy="6350"/>
                          <a:chOff x="0" y="0"/>
                          <a:chExt cx="6217920" cy="635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3175"/>
                            <a:ext cx="6217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7920">
                                <a:moveTo>
                                  <a:pt x="0" y="0"/>
                                </a:moveTo>
                                <a:lnTo>
                                  <a:pt x="621792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2E8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89.6pt;height:.5pt;mso-position-horizontal-relative:char;mso-position-vertical-relative:line" id="docshapegroup31" coordorigin="0,0" coordsize="9792,10">
                <v:line style="position:absolute" from="0,5" to="9792,5" stroked="true" strokeweight=".5pt" strokecolor="#e2e8ef">
                  <v:stroke dashstyle="solid"/>
                </v:line>
              </v:group>
            </w:pict>
          </mc:Fallback>
        </mc:AlternateContent>
      </w:r>
    </w:p>
    <w:p w14:paraId="0E89238E" w14:textId="77777777" w:rsidR="003914F5" w:rsidRDefault="003914F5">
      <w:pPr>
        <w:pStyle w:val="BodyText"/>
      </w:pPr>
    </w:p>
    <w:p w14:paraId="3E25C0E6" w14:textId="77777777" w:rsidR="003914F5" w:rsidRDefault="003914F5">
      <w:pPr>
        <w:pStyle w:val="BodyText"/>
      </w:pPr>
    </w:p>
    <w:p w14:paraId="496607E1" w14:textId="77777777" w:rsidR="003914F5" w:rsidRDefault="003914F5">
      <w:pPr>
        <w:pStyle w:val="BodyText"/>
        <w:spacing w:before="185"/>
      </w:pPr>
    </w:p>
    <w:p w14:paraId="6A4911C9" w14:textId="77777777" w:rsidR="003914F5" w:rsidRDefault="00000000">
      <w:pPr>
        <w:ind w:left="129"/>
        <w:rPr>
          <w:b/>
          <w:sz w:val="20"/>
        </w:rPr>
      </w:pPr>
      <w:r>
        <w:rPr>
          <w:b/>
          <w:color w:val="2D3648"/>
          <w:sz w:val="20"/>
        </w:rPr>
        <w:t xml:space="preserve">THANK YOU FOR YOUR </w:t>
      </w:r>
      <w:r>
        <w:rPr>
          <w:b/>
          <w:color w:val="2D3648"/>
          <w:spacing w:val="-2"/>
          <w:sz w:val="20"/>
        </w:rPr>
        <w:t>PARTICIPATION</w:t>
      </w:r>
    </w:p>
    <w:sectPr w:rsidR="003914F5">
      <w:type w:val="continuous"/>
      <w:pgSz w:w="11910" w:h="16840"/>
      <w:pgMar w:top="620" w:right="708" w:bottom="280" w:left="566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3C5398" w14:textId="77777777" w:rsidR="00F43781" w:rsidRDefault="00F43781">
      <w:r>
        <w:separator/>
      </w:r>
    </w:p>
  </w:endnote>
  <w:endnote w:type="continuationSeparator" w:id="0">
    <w:p w14:paraId="4D6EFF79" w14:textId="77777777" w:rsidR="00F43781" w:rsidRDefault="00F43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D33CF0" w14:textId="418EF16E" w:rsidR="00E71F53" w:rsidRDefault="00E71F5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87017984" behindDoc="0" locked="0" layoutInCell="1" allowOverlap="1" wp14:anchorId="23D0D65D" wp14:editId="6ECF33DA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069340" cy="314325"/>
              <wp:effectExtent l="0" t="0" r="0" b="0"/>
              <wp:wrapNone/>
              <wp:docPr id="984735552" name="Text Box 37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3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ECCFF2" w14:textId="14F24BD0" w:rsidR="00E71F53" w:rsidRPr="00E71F53" w:rsidRDefault="00E71F53" w:rsidP="00E71F53">
                          <w:pPr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71F53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D0D65D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39" type="#_x0000_t202" alt="Cisco Confidential" style="position:absolute;margin-left:33pt;margin-top:0;width:84.2pt;height:24.75pt;z-index:48701798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" filled="f" stroked="f">
              <v:fill o:detectmouseclick="t"/>
              <v:textbox style="mso-fit-shape-to-text:t" inset="0,0,20pt,15pt">
                <w:txbxContent>
                  <w:p w14:paraId="21ECCFF2" w14:textId="14F24BD0" w:rsidR="00E71F53" w:rsidRPr="00E71F53" w:rsidRDefault="00E71F53" w:rsidP="00E71F53">
                    <w:pPr>
                      <w:rPr>
                        <w:rFonts w:ascii="Aptos" w:eastAsia="Aptos" w:hAnsi="Aptos" w:cs="Aptos"/>
                        <w:noProof/>
                        <w:color w:val="000000"/>
                        <w:sz w:val="16"/>
                        <w:szCs w:val="16"/>
                      </w:rPr>
                    </w:pPr>
                    <w:r w:rsidRPr="00E71F53">
                      <w:rPr>
                        <w:rFonts w:ascii="Aptos" w:eastAsia="Aptos" w:hAnsi="Aptos" w:cs="Aptos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A977F" w14:textId="4831C763" w:rsidR="00E71F53" w:rsidRDefault="00E71F5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87019008" behindDoc="0" locked="0" layoutInCell="1" allowOverlap="1" wp14:anchorId="38BB0705" wp14:editId="7DEE9CF4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069340" cy="314325"/>
              <wp:effectExtent l="0" t="0" r="0" b="0"/>
              <wp:wrapNone/>
              <wp:docPr id="394529385" name="Text Box 38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3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2622AC" w14:textId="750D1405" w:rsidR="00E71F53" w:rsidRPr="00E71F53" w:rsidRDefault="00E71F53" w:rsidP="00E71F53">
                          <w:pPr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71F53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BB0705"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40" type="#_x0000_t202" alt="Cisco Confidential" style="position:absolute;margin-left:33pt;margin-top:0;width:84.2pt;height:24.75pt;z-index:48701900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" filled="f" stroked="f">
              <v:fill o:detectmouseclick="t"/>
              <v:textbox style="mso-fit-shape-to-text:t" inset="0,0,20pt,15pt">
                <w:txbxContent>
                  <w:p w14:paraId="7F2622AC" w14:textId="750D1405" w:rsidR="00E71F53" w:rsidRPr="00E71F53" w:rsidRDefault="00E71F53" w:rsidP="00E71F53">
                    <w:pPr>
                      <w:rPr>
                        <w:rFonts w:ascii="Aptos" w:eastAsia="Aptos" w:hAnsi="Aptos" w:cs="Aptos"/>
                        <w:noProof/>
                        <w:color w:val="000000"/>
                        <w:sz w:val="16"/>
                        <w:szCs w:val="16"/>
                      </w:rPr>
                    </w:pPr>
                    <w:r w:rsidRPr="00E71F53">
                      <w:rPr>
                        <w:rFonts w:ascii="Aptos" w:eastAsia="Aptos" w:hAnsi="Aptos" w:cs="Aptos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58593" w14:textId="05CB5F90" w:rsidR="00E71F53" w:rsidRDefault="00E71F5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87016960" behindDoc="0" locked="0" layoutInCell="1" allowOverlap="1" wp14:anchorId="661DC192" wp14:editId="4BF15B09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069340" cy="314325"/>
              <wp:effectExtent l="0" t="0" r="0" b="0"/>
              <wp:wrapNone/>
              <wp:docPr id="59536516" name="Text Box 36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3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03789B" w14:textId="7A36A939" w:rsidR="00E71F53" w:rsidRPr="00E71F53" w:rsidRDefault="00E71F53" w:rsidP="00E71F53">
                          <w:pPr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71F53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1DC192"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41" type="#_x0000_t202" alt="Cisco Confidential" style="position:absolute;margin-left:33pt;margin-top:0;width:84.2pt;height:24.75pt;z-index:48701696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" filled="f" stroked="f">
              <v:fill o:detectmouseclick="t"/>
              <v:textbox style="mso-fit-shape-to-text:t" inset="0,0,20pt,15pt">
                <w:txbxContent>
                  <w:p w14:paraId="2203789B" w14:textId="7A36A939" w:rsidR="00E71F53" w:rsidRPr="00E71F53" w:rsidRDefault="00E71F53" w:rsidP="00E71F53">
                    <w:pPr>
                      <w:rPr>
                        <w:rFonts w:ascii="Aptos" w:eastAsia="Aptos" w:hAnsi="Aptos" w:cs="Aptos"/>
                        <w:noProof/>
                        <w:color w:val="000000"/>
                        <w:sz w:val="16"/>
                        <w:szCs w:val="16"/>
                      </w:rPr>
                    </w:pPr>
                    <w:r w:rsidRPr="00E71F53">
                      <w:rPr>
                        <w:rFonts w:ascii="Aptos" w:eastAsia="Aptos" w:hAnsi="Aptos" w:cs="Aptos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6E9168" w14:textId="77777777" w:rsidR="00F43781" w:rsidRDefault="00F43781">
      <w:r>
        <w:separator/>
      </w:r>
    </w:p>
  </w:footnote>
  <w:footnote w:type="continuationSeparator" w:id="0">
    <w:p w14:paraId="3AA8984E" w14:textId="77777777" w:rsidR="00F43781" w:rsidRDefault="00F437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6BE8B2" w14:textId="77777777" w:rsidR="003914F5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015936" behindDoc="1" locked="0" layoutInCell="1" allowOverlap="1" wp14:anchorId="492C4170" wp14:editId="41D74260">
              <wp:simplePos x="0" y="0"/>
              <wp:positionH relativeFrom="page">
                <wp:posOffset>3418691</wp:posOffset>
              </wp:positionH>
              <wp:positionV relativeFrom="page">
                <wp:posOffset>444898</wp:posOffset>
              </wp:positionV>
              <wp:extent cx="761365" cy="21018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61365" cy="2101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087939" w14:textId="77777777" w:rsidR="003914F5" w:rsidRDefault="00000000">
                          <w:pPr>
                            <w:spacing w:before="3"/>
                            <w:ind w:left="20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color w:val="2B3D4F"/>
                              <w:sz w:val="26"/>
                            </w:rPr>
                            <w:t xml:space="preserve">SCALE </w:t>
                          </w:r>
                          <w:r>
                            <w:rPr>
                              <w:b/>
                              <w:color w:val="2B3D4F"/>
                              <w:spacing w:val="-10"/>
                              <w:sz w:val="26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B3D4F"/>
                              <w:spacing w:val="-10"/>
                              <w:sz w:val="26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2B3D4F"/>
                              <w:spacing w:val="-10"/>
                              <w:sz w:val="26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B3D4F"/>
                              <w:spacing w:val="-10"/>
                              <w:sz w:val="26"/>
                            </w:rPr>
                            <w:t>1</w:t>
                          </w:r>
                          <w:r>
                            <w:rPr>
                              <w:b/>
                              <w:color w:val="2B3D4F"/>
                              <w:spacing w:val="-10"/>
                              <w:sz w:val="2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269.188293pt;margin-top:35.031414pt;width:59.95pt;height:16.55pt;mso-position-horizontal-relative:page;mso-position-vertical-relative:page;z-index:-16300544" type="#_x0000_t202" id="docshape2" filled="false" stroked="false">
              <v:textbox inset="0,0,0,0">
                <w:txbxContent>
                  <w:p>
                    <w:pPr>
                      <w:spacing w:before="3"/>
                      <w:ind w:left="20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2B3D4F"/>
                        <w:sz w:val="26"/>
                      </w:rPr>
                      <w:t>SCALE </w:t>
                    </w:r>
                    <w:r>
                      <w:rPr>
                        <w:b/>
                        <w:color w:val="2B3D4F"/>
                        <w:spacing w:val="-10"/>
                        <w:sz w:val="26"/>
                      </w:rPr>
                      <w:fldChar w:fldCharType="begin"/>
                    </w:r>
                    <w:r>
                      <w:rPr>
                        <w:b/>
                        <w:color w:val="2B3D4F"/>
                        <w:spacing w:val="-10"/>
                        <w:sz w:val="26"/>
                      </w:rPr>
                      <w:instrText> PAGE </w:instrText>
                    </w:r>
                    <w:r>
                      <w:rPr>
                        <w:b/>
                        <w:color w:val="2B3D4F"/>
                        <w:spacing w:val="-10"/>
                        <w:sz w:val="26"/>
                      </w:rPr>
                      <w:fldChar w:fldCharType="separate"/>
                    </w:r>
                    <w:r>
                      <w:rPr>
                        <w:b/>
                        <w:color w:val="2B3D4F"/>
                        <w:spacing w:val="-10"/>
                        <w:sz w:val="26"/>
                      </w:rPr>
                      <w:t>1</w:t>
                    </w:r>
                    <w:r>
                      <w:rPr>
                        <w:b/>
                        <w:color w:val="2B3D4F"/>
                        <w:spacing w:val="-10"/>
                        <w:sz w:val="2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06B59" w14:textId="77777777" w:rsidR="003914F5" w:rsidRDefault="003914F5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F20517"/>
    <w:multiLevelType w:val="hybridMultilevel"/>
    <w:tmpl w:val="F288D478"/>
    <w:lvl w:ilvl="0" w:tplc="99A269D2">
      <w:numFmt w:val="bullet"/>
      <w:lvlText w:val="•"/>
      <w:lvlJc w:val="left"/>
      <w:pPr>
        <w:ind w:left="255" w:hanging="126"/>
      </w:pPr>
      <w:rPr>
        <w:rFonts w:ascii="Helvetica" w:eastAsia="Helvetica" w:hAnsi="Helvetica" w:cs="Helvetica" w:hint="default"/>
        <w:b w:val="0"/>
        <w:bCs w:val="0"/>
        <w:i w:val="0"/>
        <w:iCs w:val="0"/>
        <w:color w:val="2D3648"/>
        <w:spacing w:val="0"/>
        <w:w w:val="100"/>
        <w:sz w:val="20"/>
        <w:szCs w:val="20"/>
        <w:lang w:val="en-US" w:eastAsia="en-US" w:bidi="ar-SA"/>
      </w:rPr>
    </w:lvl>
    <w:lvl w:ilvl="1" w:tplc="1C960878">
      <w:start w:val="6"/>
      <w:numFmt w:val="decimal"/>
      <w:lvlText w:val="%2."/>
      <w:lvlJc w:val="left"/>
      <w:pPr>
        <w:ind w:left="713" w:hanging="223"/>
        <w:jc w:val="left"/>
      </w:pPr>
      <w:rPr>
        <w:rFonts w:ascii="Helvetica" w:eastAsia="Helvetica" w:hAnsi="Helvetica" w:cs="Helvetica" w:hint="default"/>
        <w:b/>
        <w:bCs/>
        <w:i w:val="0"/>
        <w:iCs w:val="0"/>
        <w:color w:val="2D3648"/>
        <w:spacing w:val="0"/>
        <w:w w:val="100"/>
        <w:sz w:val="20"/>
        <w:szCs w:val="20"/>
        <w:lang w:val="en-US" w:eastAsia="en-US" w:bidi="ar-SA"/>
      </w:rPr>
    </w:lvl>
    <w:lvl w:ilvl="2" w:tplc="5534186C">
      <w:numFmt w:val="bullet"/>
      <w:lvlText w:val="•"/>
      <w:lvlJc w:val="left"/>
      <w:pPr>
        <w:ind w:left="1821" w:hanging="223"/>
      </w:pPr>
      <w:rPr>
        <w:rFonts w:hint="default"/>
        <w:lang w:val="en-US" w:eastAsia="en-US" w:bidi="ar-SA"/>
      </w:rPr>
    </w:lvl>
    <w:lvl w:ilvl="3" w:tplc="2F24DA82">
      <w:numFmt w:val="bullet"/>
      <w:lvlText w:val="•"/>
      <w:lvlJc w:val="left"/>
      <w:pPr>
        <w:ind w:left="2922" w:hanging="223"/>
      </w:pPr>
      <w:rPr>
        <w:rFonts w:hint="default"/>
        <w:lang w:val="en-US" w:eastAsia="en-US" w:bidi="ar-SA"/>
      </w:rPr>
    </w:lvl>
    <w:lvl w:ilvl="4" w:tplc="5BF2C0CA">
      <w:numFmt w:val="bullet"/>
      <w:lvlText w:val="•"/>
      <w:lvlJc w:val="left"/>
      <w:pPr>
        <w:ind w:left="4023" w:hanging="223"/>
      </w:pPr>
      <w:rPr>
        <w:rFonts w:hint="default"/>
        <w:lang w:val="en-US" w:eastAsia="en-US" w:bidi="ar-SA"/>
      </w:rPr>
    </w:lvl>
    <w:lvl w:ilvl="5" w:tplc="85A6A5D8">
      <w:numFmt w:val="bullet"/>
      <w:lvlText w:val="•"/>
      <w:lvlJc w:val="left"/>
      <w:pPr>
        <w:ind w:left="5125" w:hanging="223"/>
      </w:pPr>
      <w:rPr>
        <w:rFonts w:hint="default"/>
        <w:lang w:val="en-US" w:eastAsia="en-US" w:bidi="ar-SA"/>
      </w:rPr>
    </w:lvl>
    <w:lvl w:ilvl="6" w:tplc="BC0253D2">
      <w:numFmt w:val="bullet"/>
      <w:lvlText w:val="•"/>
      <w:lvlJc w:val="left"/>
      <w:pPr>
        <w:ind w:left="6226" w:hanging="223"/>
      </w:pPr>
      <w:rPr>
        <w:rFonts w:hint="default"/>
        <w:lang w:val="en-US" w:eastAsia="en-US" w:bidi="ar-SA"/>
      </w:rPr>
    </w:lvl>
    <w:lvl w:ilvl="7" w:tplc="22EE60F0">
      <w:numFmt w:val="bullet"/>
      <w:lvlText w:val="•"/>
      <w:lvlJc w:val="left"/>
      <w:pPr>
        <w:ind w:left="7327" w:hanging="223"/>
      </w:pPr>
      <w:rPr>
        <w:rFonts w:hint="default"/>
        <w:lang w:val="en-US" w:eastAsia="en-US" w:bidi="ar-SA"/>
      </w:rPr>
    </w:lvl>
    <w:lvl w:ilvl="8" w:tplc="634A7130">
      <w:numFmt w:val="bullet"/>
      <w:lvlText w:val="•"/>
      <w:lvlJc w:val="left"/>
      <w:pPr>
        <w:ind w:left="8428" w:hanging="223"/>
      </w:pPr>
      <w:rPr>
        <w:rFonts w:hint="default"/>
        <w:lang w:val="en-US" w:eastAsia="en-US" w:bidi="ar-SA"/>
      </w:rPr>
    </w:lvl>
  </w:abstractNum>
  <w:num w:numId="1" w16cid:durableId="1350645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14F5"/>
    <w:rsid w:val="002761DA"/>
    <w:rsid w:val="003914F5"/>
    <w:rsid w:val="00E71F53"/>
    <w:rsid w:val="00F4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EE92D"/>
  <w15:docId w15:val="{B00B33B3-D28D-BC49-A84B-9A5ED1655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Helvetica" w:eastAsia="Helvetica" w:hAnsi="Helvetica" w:cs="Helvetica"/>
    </w:rPr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29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4"/>
      <w:ind w:left="277" w:right="133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490"/>
    </w:pPr>
  </w:style>
  <w:style w:type="paragraph" w:customStyle="1" w:styleId="TableParagraph">
    <w:name w:val="Table Paragraph"/>
    <w:basedOn w:val="Normal"/>
    <w:uiPriority w:val="1"/>
    <w:qFormat/>
    <w:pPr>
      <w:spacing w:before="179"/>
      <w:jc w:val="center"/>
    </w:pPr>
  </w:style>
  <w:style w:type="paragraph" w:styleId="Footer">
    <w:name w:val="footer"/>
    <w:basedOn w:val="Normal"/>
    <w:link w:val="FooterChar"/>
    <w:uiPriority w:val="99"/>
    <w:unhideWhenUsed/>
    <w:rsid w:val="00E71F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1F53"/>
    <w:rPr>
      <w:rFonts w:ascii="Helvetica" w:eastAsia="Helvetica" w:hAnsi="Helvetica" w:cs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Rahul Kumar (rahoolk)</cp:lastModifiedBy>
  <cp:revision>2</cp:revision>
  <dcterms:created xsi:type="dcterms:W3CDTF">2025-09-26T09:16:00Z</dcterms:created>
  <dcterms:modified xsi:type="dcterms:W3CDTF">2025-09-26T09:18:00Z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2025-09-26T00:00:00Z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2025-09-26T00:00:00Z</vt:filetime>
  </property>
  <property fmtid="{D5CDD505-2E9C-101B-9397-08002B2CF9AE}" pid="5" name="Producer">
    <vt:lpwstr>ReportLab PDF Library - www.reportlab.com</vt:lpwstr>
  </property>
  <property fmtid="{D5CDD505-2E9C-101B-9397-08002B2CF9AE}" pid="6" name="ClassificationContentMarkingFooterShapeIds">
    <vt:lpwstr>38c7484,3ab1df40,17840a69</vt:lpwstr>
  </property>
  <property fmtid="{D5CDD505-2E9C-101B-9397-08002B2CF9AE}" pid="7" name="ClassificationContentMarkingFooterFontProps">
    <vt:lpwstr>#000000,8,Aptos</vt:lpwstr>
  </property>
  <property fmtid="{D5CDD505-2E9C-101B-9397-08002B2CF9AE}" pid="8" name="ClassificationContentMarkingFooterText">
    <vt:lpwstr>Cisco Confidential</vt:lpwstr>
  </property>
  <property fmtid="{D5CDD505-2E9C-101B-9397-08002B2CF9AE}" pid="9" name="MSIP_Label_c8f49a32-fde3-48a5-9266-b5b0972a22dc_Enabled">
    <vt:lpwstr>true</vt:lpwstr>
  </property>
  <property fmtid="{D5CDD505-2E9C-101B-9397-08002B2CF9AE}" pid="10" name="MSIP_Label_c8f49a32-fde3-48a5-9266-b5b0972a22dc_SetDate">
    <vt:lpwstr>2025-09-26T09:18:22Z</vt:lpwstr>
  </property>
  <property fmtid="{D5CDD505-2E9C-101B-9397-08002B2CF9AE}" pid="11" name="MSIP_Label_c8f49a32-fde3-48a5-9266-b5b0972a22dc_Method">
    <vt:lpwstr>Standard</vt:lpwstr>
  </property>
  <property fmtid="{D5CDD505-2E9C-101B-9397-08002B2CF9AE}" pid="12" name="MSIP_Label_c8f49a32-fde3-48a5-9266-b5b0972a22dc_Name">
    <vt:lpwstr>Cisco Confidential</vt:lpwstr>
  </property>
  <property fmtid="{D5CDD505-2E9C-101B-9397-08002B2CF9AE}" pid="13" name="MSIP_Label_c8f49a32-fde3-48a5-9266-b5b0972a22dc_SiteId">
    <vt:lpwstr>5ae1af62-9505-4097-a69a-c1553ef7840e</vt:lpwstr>
  </property>
  <property fmtid="{D5CDD505-2E9C-101B-9397-08002B2CF9AE}" pid="14" name="MSIP_Label_c8f49a32-fde3-48a5-9266-b5b0972a22dc_ActionId">
    <vt:lpwstr>791515b9-7606-4614-b656-b798f71de053</vt:lpwstr>
  </property>
  <property fmtid="{D5CDD505-2E9C-101B-9397-08002B2CF9AE}" pid="15" name="MSIP_Label_c8f49a32-fde3-48a5-9266-b5b0972a22dc_ContentBits">
    <vt:lpwstr>2</vt:lpwstr>
  </property>
  <property fmtid="{D5CDD505-2E9C-101B-9397-08002B2CF9AE}" pid="16" name="MSIP_Label_c8f49a32-fde3-48a5-9266-b5b0972a22dc_Tag">
    <vt:lpwstr>50, 3, 0, 1</vt:lpwstr>
  </property>
</Properties>
</file>